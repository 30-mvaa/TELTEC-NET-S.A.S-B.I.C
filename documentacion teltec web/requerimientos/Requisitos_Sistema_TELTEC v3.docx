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E3325" w14:textId="2E26C228" w:rsidR="00E530C6" w:rsidRPr="0012241A" w:rsidRDefault="00E530C6" w:rsidP="00E530C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</w:pPr>
      <w:r w:rsidRPr="001224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Documento de Especificación del Proyecto Teltec Net</w:t>
      </w:r>
    </w:p>
    <w:p w14:paraId="6EA4FDBA" w14:textId="77777777" w:rsidR="0012241A" w:rsidRPr="0012241A" w:rsidRDefault="0012241A" w:rsidP="0012241A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12241A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1. Requerimientos del Sistema</w:t>
      </w:r>
    </w:p>
    <w:p w14:paraId="4AA6B045" w14:textId="77777777" w:rsidR="0012241A" w:rsidRPr="0012241A" w:rsidRDefault="0012241A" w:rsidP="0012241A">
      <w:pPr>
        <w:pStyle w:val="Ttulo2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12241A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1.1 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3"/>
        <w:gridCol w:w="2200"/>
        <w:gridCol w:w="3441"/>
        <w:gridCol w:w="1216"/>
      </w:tblGrid>
      <w:tr w:rsidR="00542CD4" w:rsidRPr="00542CD4" w14:paraId="5269A5CC" w14:textId="77777777" w:rsidTr="00542CD4">
        <w:tc>
          <w:tcPr>
            <w:tcW w:w="0" w:type="auto"/>
            <w:hideMark/>
          </w:tcPr>
          <w:p w14:paraId="08F0BBBA" w14:textId="77777777" w:rsidR="00542CD4" w:rsidRPr="00542CD4" w:rsidRDefault="00542CD4" w:rsidP="00542C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t>ID Requerimiento</w:t>
            </w:r>
          </w:p>
        </w:tc>
        <w:tc>
          <w:tcPr>
            <w:tcW w:w="0" w:type="auto"/>
            <w:hideMark/>
          </w:tcPr>
          <w:p w14:paraId="165E7636" w14:textId="77777777" w:rsidR="00542CD4" w:rsidRPr="00542CD4" w:rsidRDefault="00542CD4" w:rsidP="00542C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t>Descripción</w:t>
            </w:r>
          </w:p>
        </w:tc>
        <w:tc>
          <w:tcPr>
            <w:tcW w:w="0" w:type="auto"/>
            <w:hideMark/>
          </w:tcPr>
          <w:p w14:paraId="40E9AC77" w14:textId="77777777" w:rsidR="00542CD4" w:rsidRPr="00542CD4" w:rsidRDefault="00542CD4" w:rsidP="00542C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t>Comportamiento Esperado</w:t>
            </w:r>
          </w:p>
        </w:tc>
        <w:tc>
          <w:tcPr>
            <w:tcW w:w="0" w:type="auto"/>
            <w:hideMark/>
          </w:tcPr>
          <w:p w14:paraId="5F8A2992" w14:textId="77777777" w:rsidR="00542CD4" w:rsidRPr="00542CD4" w:rsidRDefault="00542CD4" w:rsidP="00542C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t>Prioridad</w:t>
            </w:r>
          </w:p>
        </w:tc>
      </w:tr>
      <w:tr w:rsidR="00542CD4" w:rsidRPr="00542CD4" w14:paraId="5E0AD9EA" w14:textId="77777777" w:rsidTr="00542CD4">
        <w:tc>
          <w:tcPr>
            <w:tcW w:w="0" w:type="auto"/>
            <w:hideMark/>
          </w:tcPr>
          <w:p w14:paraId="3A0A6232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t>REQ-1</w:t>
            </w:r>
          </w:p>
        </w:tc>
        <w:tc>
          <w:tcPr>
            <w:tcW w:w="0" w:type="auto"/>
            <w:hideMark/>
          </w:tcPr>
          <w:p w14:paraId="3B65DEE6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El sistema permitirá a los usuarios iniciar sesión con sus credenciales.</w:t>
            </w:r>
          </w:p>
        </w:tc>
        <w:tc>
          <w:tcPr>
            <w:tcW w:w="0" w:type="auto"/>
            <w:hideMark/>
          </w:tcPr>
          <w:p w14:paraId="4E24E303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- Valida las credenciales del usuario en la base de datos.- Redirige al home si las credenciales son correctas.- Muestra un mensaje de error si las credenciales son incorrectas.</w:t>
            </w:r>
          </w:p>
        </w:tc>
        <w:tc>
          <w:tcPr>
            <w:tcW w:w="0" w:type="auto"/>
            <w:hideMark/>
          </w:tcPr>
          <w:p w14:paraId="7825D289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Alta</w:t>
            </w:r>
          </w:p>
        </w:tc>
      </w:tr>
      <w:tr w:rsidR="00542CD4" w:rsidRPr="00542CD4" w14:paraId="50C9BFFA" w14:textId="77777777" w:rsidTr="00542CD4">
        <w:tc>
          <w:tcPr>
            <w:tcW w:w="0" w:type="auto"/>
            <w:hideMark/>
          </w:tcPr>
          <w:p w14:paraId="6156C17E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t>REQ-2</w:t>
            </w:r>
          </w:p>
        </w:tc>
        <w:tc>
          <w:tcPr>
            <w:tcW w:w="0" w:type="auto"/>
            <w:hideMark/>
          </w:tcPr>
          <w:p w14:paraId="5849F6A8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El sistema permitirá la recuperación de contraseñas mediante correo electrónico.</w:t>
            </w:r>
          </w:p>
        </w:tc>
        <w:tc>
          <w:tcPr>
            <w:tcW w:w="0" w:type="auto"/>
            <w:hideMark/>
          </w:tcPr>
          <w:p w14:paraId="28887CD9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- El usuario solicita la recuperación de contraseña.- El sistema envía un enlace temporal al correo registrado.- Si el correo no está registrado, muestra un mensaje de error.</w:t>
            </w:r>
          </w:p>
        </w:tc>
        <w:tc>
          <w:tcPr>
            <w:tcW w:w="0" w:type="auto"/>
            <w:hideMark/>
          </w:tcPr>
          <w:p w14:paraId="172A674D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Alta</w:t>
            </w:r>
          </w:p>
        </w:tc>
      </w:tr>
      <w:tr w:rsidR="00542CD4" w:rsidRPr="00542CD4" w14:paraId="3E596C18" w14:textId="77777777" w:rsidTr="00542CD4">
        <w:tc>
          <w:tcPr>
            <w:tcW w:w="0" w:type="auto"/>
            <w:hideMark/>
          </w:tcPr>
          <w:p w14:paraId="66D6ACD7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t>REQ-3</w:t>
            </w:r>
          </w:p>
        </w:tc>
        <w:tc>
          <w:tcPr>
            <w:tcW w:w="0" w:type="auto"/>
            <w:hideMark/>
          </w:tcPr>
          <w:p w14:paraId="54B197D6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El sistema permitirá registrar, consultar, editar y eliminar clientes.</w:t>
            </w:r>
          </w:p>
        </w:tc>
        <w:tc>
          <w:tcPr>
            <w:tcW w:w="0" w:type="auto"/>
            <w:hideMark/>
          </w:tcPr>
          <w:p w14:paraId="3C1ABD84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- El sistema permite agregar nuevos clientes a la base de datos.- El sistema permite consultar los datos de un cliente.- El sistema permite editar la información de un cliente.- El sistema permite eliminar un cliente de la base de datos.</w:t>
            </w:r>
          </w:p>
        </w:tc>
        <w:tc>
          <w:tcPr>
            <w:tcW w:w="0" w:type="auto"/>
            <w:hideMark/>
          </w:tcPr>
          <w:p w14:paraId="68E54372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Alta</w:t>
            </w:r>
          </w:p>
        </w:tc>
      </w:tr>
      <w:tr w:rsidR="00542CD4" w:rsidRPr="00542CD4" w14:paraId="388496CE" w14:textId="77777777" w:rsidTr="00542CD4">
        <w:tc>
          <w:tcPr>
            <w:tcW w:w="0" w:type="auto"/>
            <w:hideMark/>
          </w:tcPr>
          <w:p w14:paraId="07949BFB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t>REQ-4</w:t>
            </w:r>
          </w:p>
        </w:tc>
        <w:tc>
          <w:tcPr>
            <w:tcW w:w="0" w:type="auto"/>
            <w:hideMark/>
          </w:tcPr>
          <w:p w14:paraId="6B3095B1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El sistema gestionará la recaudación mensual por cliente.</w:t>
            </w:r>
          </w:p>
        </w:tc>
        <w:tc>
          <w:tcPr>
            <w:tcW w:w="0" w:type="auto"/>
            <w:hideMark/>
          </w:tcPr>
          <w:p w14:paraId="41EB9944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- El sistema permitirá ingresar y registrar pagos mensuales de los clientes.- El sistema llevará un historial de pagos por cada cliente.</w:t>
            </w:r>
          </w:p>
        </w:tc>
        <w:tc>
          <w:tcPr>
            <w:tcW w:w="0" w:type="auto"/>
            <w:hideMark/>
          </w:tcPr>
          <w:p w14:paraId="0663AA30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Alta</w:t>
            </w:r>
          </w:p>
        </w:tc>
      </w:tr>
      <w:tr w:rsidR="00542CD4" w:rsidRPr="00542CD4" w14:paraId="29E822C1" w14:textId="77777777" w:rsidTr="00542CD4">
        <w:tc>
          <w:tcPr>
            <w:tcW w:w="0" w:type="auto"/>
            <w:hideMark/>
          </w:tcPr>
          <w:p w14:paraId="519A2C7C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t>REQ-5</w:t>
            </w:r>
          </w:p>
        </w:tc>
        <w:tc>
          <w:tcPr>
            <w:tcW w:w="0" w:type="auto"/>
            <w:hideMark/>
          </w:tcPr>
          <w:p w14:paraId="22A96E1C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El sistema permitirá generar reportes de recaudación, gastos y clientes.</w:t>
            </w:r>
          </w:p>
        </w:tc>
        <w:tc>
          <w:tcPr>
            <w:tcW w:w="0" w:type="auto"/>
            <w:hideMark/>
          </w:tcPr>
          <w:p w14:paraId="58F1F293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- El sistema generará reportes detallados sobre la recaudación mensual.- El sistema generará reportes de los gastos administrativos.- El sistema generará un listado de clientes con su información relevante.</w:t>
            </w:r>
          </w:p>
        </w:tc>
        <w:tc>
          <w:tcPr>
            <w:tcW w:w="0" w:type="auto"/>
            <w:hideMark/>
          </w:tcPr>
          <w:p w14:paraId="54F3D967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Alta</w:t>
            </w:r>
          </w:p>
        </w:tc>
      </w:tr>
      <w:tr w:rsidR="00542CD4" w:rsidRPr="00542CD4" w14:paraId="6A4C1E7E" w14:textId="77777777" w:rsidTr="00542CD4">
        <w:tc>
          <w:tcPr>
            <w:tcW w:w="0" w:type="auto"/>
            <w:hideMark/>
          </w:tcPr>
          <w:p w14:paraId="498A13E3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t>REQ-6</w:t>
            </w:r>
          </w:p>
        </w:tc>
        <w:tc>
          <w:tcPr>
            <w:tcW w:w="0" w:type="auto"/>
            <w:hideMark/>
          </w:tcPr>
          <w:p w14:paraId="5129DA22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El sistema controlará los accesos según el rol del usuario.</w:t>
            </w:r>
          </w:p>
        </w:tc>
        <w:tc>
          <w:tcPr>
            <w:tcW w:w="0" w:type="auto"/>
            <w:hideMark/>
          </w:tcPr>
          <w:p w14:paraId="4DA22F0E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- El sistema asignará roles a los usuarios (administrador, tesorero, encargado, etc.).- El sistema controlará qué funcionalidades puede acceder cada usuario según su rol.</w:t>
            </w:r>
          </w:p>
        </w:tc>
        <w:tc>
          <w:tcPr>
            <w:tcW w:w="0" w:type="auto"/>
            <w:hideMark/>
          </w:tcPr>
          <w:p w14:paraId="61F40AB8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Alta</w:t>
            </w:r>
          </w:p>
        </w:tc>
      </w:tr>
      <w:tr w:rsidR="00542CD4" w:rsidRPr="00542CD4" w14:paraId="36C93647" w14:textId="77777777" w:rsidTr="00542CD4">
        <w:tc>
          <w:tcPr>
            <w:tcW w:w="0" w:type="auto"/>
            <w:hideMark/>
          </w:tcPr>
          <w:p w14:paraId="053AA5F6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lastRenderedPageBreak/>
              <w:t>REQ-7</w:t>
            </w:r>
          </w:p>
        </w:tc>
        <w:tc>
          <w:tcPr>
            <w:tcW w:w="0" w:type="auto"/>
            <w:hideMark/>
          </w:tcPr>
          <w:p w14:paraId="35FD8E35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El sistema permitirá registrar y visualizar gastos administrativos.</w:t>
            </w:r>
          </w:p>
        </w:tc>
        <w:tc>
          <w:tcPr>
            <w:tcW w:w="0" w:type="auto"/>
            <w:hideMark/>
          </w:tcPr>
          <w:p w14:paraId="5B4557CD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- El sistema permitirá registrar todos los gastos administrativos.- El sistema permitirá visualizar los gastos por categorías.</w:t>
            </w:r>
          </w:p>
        </w:tc>
        <w:tc>
          <w:tcPr>
            <w:tcW w:w="0" w:type="auto"/>
            <w:hideMark/>
          </w:tcPr>
          <w:p w14:paraId="0E46376E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Alta</w:t>
            </w:r>
          </w:p>
        </w:tc>
      </w:tr>
      <w:tr w:rsidR="00542CD4" w:rsidRPr="00542CD4" w14:paraId="47FFC9E9" w14:textId="77777777" w:rsidTr="00542CD4">
        <w:tc>
          <w:tcPr>
            <w:tcW w:w="0" w:type="auto"/>
            <w:hideMark/>
          </w:tcPr>
          <w:p w14:paraId="603407ED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t>REQ-8</w:t>
            </w:r>
          </w:p>
        </w:tc>
        <w:tc>
          <w:tcPr>
            <w:tcW w:w="0" w:type="auto"/>
            <w:hideMark/>
          </w:tcPr>
          <w:p w14:paraId="4720E989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El sistema permitirá registrar, consultar, editar y eliminar usuarios.</w:t>
            </w:r>
          </w:p>
        </w:tc>
        <w:tc>
          <w:tcPr>
            <w:tcW w:w="0" w:type="auto"/>
            <w:hideMark/>
          </w:tcPr>
          <w:p w14:paraId="54AC0FD3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- El sistema permitirá agregar nuevos usuarios.- El sistema permitirá consultar los datos de un usuario.- El sistema permitirá editar la información de un usuario.- El sistema permitirá eliminar usuarios.</w:t>
            </w:r>
          </w:p>
        </w:tc>
        <w:tc>
          <w:tcPr>
            <w:tcW w:w="0" w:type="auto"/>
            <w:hideMark/>
          </w:tcPr>
          <w:p w14:paraId="67E7F06F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Alta</w:t>
            </w:r>
          </w:p>
        </w:tc>
      </w:tr>
      <w:tr w:rsidR="00542CD4" w:rsidRPr="00542CD4" w14:paraId="3C9EF1BF" w14:textId="77777777" w:rsidTr="00542CD4">
        <w:tc>
          <w:tcPr>
            <w:tcW w:w="0" w:type="auto"/>
            <w:hideMark/>
          </w:tcPr>
          <w:p w14:paraId="3AF1C597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t>REQ-9</w:t>
            </w:r>
          </w:p>
        </w:tc>
        <w:tc>
          <w:tcPr>
            <w:tcW w:w="0" w:type="auto"/>
            <w:hideMark/>
          </w:tcPr>
          <w:p w14:paraId="6835F271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El sistema permitirá registrar pagos mensuales por cliente.</w:t>
            </w:r>
          </w:p>
        </w:tc>
        <w:tc>
          <w:tcPr>
            <w:tcW w:w="0" w:type="auto"/>
            <w:hideMark/>
          </w:tcPr>
          <w:p w14:paraId="78A2C8EA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- El sistema permitirá registrar los pagos mensuales de los clientes.- El sistema actualizará el saldo de los clientes al registrar pagos.</w:t>
            </w:r>
          </w:p>
        </w:tc>
        <w:tc>
          <w:tcPr>
            <w:tcW w:w="0" w:type="auto"/>
            <w:hideMark/>
          </w:tcPr>
          <w:p w14:paraId="1802C07B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Alta</w:t>
            </w:r>
          </w:p>
        </w:tc>
      </w:tr>
      <w:tr w:rsidR="00542CD4" w:rsidRPr="00542CD4" w14:paraId="1E7DCD81" w14:textId="77777777" w:rsidTr="00542CD4">
        <w:tc>
          <w:tcPr>
            <w:tcW w:w="0" w:type="auto"/>
            <w:hideMark/>
          </w:tcPr>
          <w:p w14:paraId="38ACF5AB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t>REQ-10</w:t>
            </w:r>
          </w:p>
        </w:tc>
        <w:tc>
          <w:tcPr>
            <w:tcW w:w="0" w:type="auto"/>
            <w:hideMark/>
          </w:tcPr>
          <w:p w14:paraId="5E596D52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El sistema permitirá consultar el historial de recaudación de cada cliente.</w:t>
            </w:r>
          </w:p>
        </w:tc>
        <w:tc>
          <w:tcPr>
            <w:tcW w:w="0" w:type="auto"/>
            <w:hideMark/>
          </w:tcPr>
          <w:p w14:paraId="27C3D894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- El sistema mostrará un historial de todos los pagos realizados por un cliente.</w:t>
            </w:r>
          </w:p>
        </w:tc>
        <w:tc>
          <w:tcPr>
            <w:tcW w:w="0" w:type="auto"/>
            <w:hideMark/>
          </w:tcPr>
          <w:p w14:paraId="1F586DED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Alta</w:t>
            </w:r>
          </w:p>
        </w:tc>
      </w:tr>
      <w:tr w:rsidR="00542CD4" w:rsidRPr="00542CD4" w14:paraId="7B8E29DF" w14:textId="77777777" w:rsidTr="00542CD4">
        <w:tc>
          <w:tcPr>
            <w:tcW w:w="0" w:type="auto"/>
            <w:hideMark/>
          </w:tcPr>
          <w:p w14:paraId="5B418E60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t>REQ-11</w:t>
            </w:r>
          </w:p>
        </w:tc>
        <w:tc>
          <w:tcPr>
            <w:tcW w:w="0" w:type="auto"/>
            <w:hideMark/>
          </w:tcPr>
          <w:p w14:paraId="7CFFE1C5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El sistema calculará el total recaudado por mes, sucursal o cliente.</w:t>
            </w:r>
          </w:p>
        </w:tc>
        <w:tc>
          <w:tcPr>
            <w:tcW w:w="0" w:type="auto"/>
            <w:hideMark/>
          </w:tcPr>
          <w:p w14:paraId="7F854E27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- El sistema calculará el total recaudado de todos los clientes en un mes.- El sistema permitirá consultar la recaudación por sucursal o cliente.</w:t>
            </w:r>
          </w:p>
        </w:tc>
        <w:tc>
          <w:tcPr>
            <w:tcW w:w="0" w:type="auto"/>
            <w:hideMark/>
          </w:tcPr>
          <w:p w14:paraId="38143DA8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Alta</w:t>
            </w:r>
          </w:p>
        </w:tc>
      </w:tr>
    </w:tbl>
    <w:p w14:paraId="18E31897" w14:textId="77777777" w:rsidR="00452A5A" w:rsidRDefault="00452A5A" w:rsidP="0012241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</w:p>
    <w:p w14:paraId="76A10E90" w14:textId="77777777" w:rsidR="00452A5A" w:rsidRPr="0012241A" w:rsidRDefault="00452A5A" w:rsidP="0012241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</w:p>
    <w:p w14:paraId="4282910F" w14:textId="77777777" w:rsidR="0012241A" w:rsidRDefault="0012241A" w:rsidP="0012241A">
      <w:pPr>
        <w:pStyle w:val="Ttulo2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12241A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1.2 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4"/>
        <w:gridCol w:w="2383"/>
        <w:gridCol w:w="3107"/>
        <w:gridCol w:w="1216"/>
      </w:tblGrid>
      <w:tr w:rsidR="00542CD4" w:rsidRPr="00542CD4" w14:paraId="1DB9B953" w14:textId="77777777" w:rsidTr="00542CD4">
        <w:tc>
          <w:tcPr>
            <w:tcW w:w="0" w:type="auto"/>
            <w:hideMark/>
          </w:tcPr>
          <w:p w14:paraId="7A41CC55" w14:textId="77777777" w:rsidR="00542CD4" w:rsidRPr="00542CD4" w:rsidRDefault="00542CD4" w:rsidP="00542C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t>ID Requerimiento No Funcional</w:t>
            </w:r>
          </w:p>
        </w:tc>
        <w:tc>
          <w:tcPr>
            <w:tcW w:w="0" w:type="auto"/>
            <w:hideMark/>
          </w:tcPr>
          <w:p w14:paraId="4948DC27" w14:textId="77777777" w:rsidR="00542CD4" w:rsidRPr="00542CD4" w:rsidRDefault="00542CD4" w:rsidP="00542C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t>Descripción</w:t>
            </w:r>
          </w:p>
        </w:tc>
        <w:tc>
          <w:tcPr>
            <w:tcW w:w="0" w:type="auto"/>
            <w:hideMark/>
          </w:tcPr>
          <w:p w14:paraId="0B32A700" w14:textId="77777777" w:rsidR="00542CD4" w:rsidRPr="00542CD4" w:rsidRDefault="00542CD4" w:rsidP="00542C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t>Comportamiento Esperado</w:t>
            </w:r>
          </w:p>
        </w:tc>
        <w:tc>
          <w:tcPr>
            <w:tcW w:w="0" w:type="auto"/>
            <w:hideMark/>
          </w:tcPr>
          <w:p w14:paraId="313D74E1" w14:textId="77777777" w:rsidR="00542CD4" w:rsidRPr="00542CD4" w:rsidRDefault="00542CD4" w:rsidP="00542C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t>Prioridad</w:t>
            </w:r>
          </w:p>
        </w:tc>
      </w:tr>
      <w:tr w:rsidR="00542CD4" w:rsidRPr="00542CD4" w14:paraId="54793A3B" w14:textId="77777777" w:rsidTr="00542CD4">
        <w:tc>
          <w:tcPr>
            <w:tcW w:w="0" w:type="auto"/>
            <w:hideMark/>
          </w:tcPr>
          <w:p w14:paraId="790779F8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t>RNF-1</w:t>
            </w:r>
          </w:p>
        </w:tc>
        <w:tc>
          <w:tcPr>
            <w:tcW w:w="0" w:type="auto"/>
            <w:hideMark/>
          </w:tcPr>
          <w:p w14:paraId="2EDF109D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El sistema deberá ser accesible mediante navegador web moderno (Chrome, Firefox, Edge).</w:t>
            </w:r>
          </w:p>
        </w:tc>
        <w:tc>
          <w:tcPr>
            <w:tcW w:w="0" w:type="auto"/>
            <w:hideMark/>
          </w:tcPr>
          <w:p w14:paraId="3E8D11B4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- El sistema debe ser completamente funcional en los navegadores mencionados.</w:t>
            </w:r>
          </w:p>
        </w:tc>
        <w:tc>
          <w:tcPr>
            <w:tcW w:w="0" w:type="auto"/>
            <w:hideMark/>
          </w:tcPr>
          <w:p w14:paraId="44ED08D9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Alta</w:t>
            </w:r>
          </w:p>
        </w:tc>
      </w:tr>
      <w:tr w:rsidR="00542CD4" w:rsidRPr="00542CD4" w14:paraId="64214FC5" w14:textId="77777777" w:rsidTr="00542CD4">
        <w:tc>
          <w:tcPr>
            <w:tcW w:w="0" w:type="auto"/>
            <w:hideMark/>
          </w:tcPr>
          <w:p w14:paraId="49BBDBA0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t>RNF-2</w:t>
            </w:r>
          </w:p>
        </w:tc>
        <w:tc>
          <w:tcPr>
            <w:tcW w:w="0" w:type="auto"/>
            <w:hideMark/>
          </w:tcPr>
          <w:p w14:paraId="46E55C12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El sistema deberá estar disponible al menos el 99% del tiempo.</w:t>
            </w:r>
          </w:p>
        </w:tc>
        <w:tc>
          <w:tcPr>
            <w:tcW w:w="0" w:type="auto"/>
            <w:hideMark/>
          </w:tcPr>
          <w:p w14:paraId="6809FB4C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- El sistema debe tener una alta disponibilidad y solo puede estar inactivo en menos del 1% del tiempo.</w:t>
            </w:r>
          </w:p>
        </w:tc>
        <w:tc>
          <w:tcPr>
            <w:tcW w:w="0" w:type="auto"/>
            <w:hideMark/>
          </w:tcPr>
          <w:p w14:paraId="61FA8DDD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Alta</w:t>
            </w:r>
          </w:p>
        </w:tc>
      </w:tr>
      <w:tr w:rsidR="00542CD4" w:rsidRPr="00542CD4" w14:paraId="1F4AD45E" w14:textId="77777777" w:rsidTr="00542CD4">
        <w:tc>
          <w:tcPr>
            <w:tcW w:w="0" w:type="auto"/>
            <w:hideMark/>
          </w:tcPr>
          <w:p w14:paraId="6CFE1566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t>RNF-3</w:t>
            </w:r>
          </w:p>
        </w:tc>
        <w:tc>
          <w:tcPr>
            <w:tcW w:w="0" w:type="auto"/>
            <w:hideMark/>
          </w:tcPr>
          <w:p w14:paraId="6A87EC47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Las contraseñas se almacenarán encriptadas usando bcrypt.</w:t>
            </w:r>
          </w:p>
        </w:tc>
        <w:tc>
          <w:tcPr>
            <w:tcW w:w="0" w:type="auto"/>
            <w:hideMark/>
          </w:tcPr>
          <w:p w14:paraId="7B805427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- Las contraseñas deben ser encriptadas antes de ser almacenadas en la base de datos.</w:t>
            </w:r>
          </w:p>
        </w:tc>
        <w:tc>
          <w:tcPr>
            <w:tcW w:w="0" w:type="auto"/>
            <w:hideMark/>
          </w:tcPr>
          <w:p w14:paraId="05295FBF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Alta</w:t>
            </w:r>
          </w:p>
        </w:tc>
      </w:tr>
      <w:tr w:rsidR="00542CD4" w:rsidRPr="00542CD4" w14:paraId="1BEB047A" w14:textId="77777777" w:rsidTr="00542CD4">
        <w:tc>
          <w:tcPr>
            <w:tcW w:w="0" w:type="auto"/>
            <w:hideMark/>
          </w:tcPr>
          <w:p w14:paraId="14C1D38C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lastRenderedPageBreak/>
              <w:t>RNF-4</w:t>
            </w:r>
          </w:p>
        </w:tc>
        <w:tc>
          <w:tcPr>
            <w:tcW w:w="0" w:type="auto"/>
            <w:hideMark/>
          </w:tcPr>
          <w:p w14:paraId="6ADD5A94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El backend deberá responder en menos de 500ms para el 90% de las solicitudes.</w:t>
            </w:r>
          </w:p>
        </w:tc>
        <w:tc>
          <w:tcPr>
            <w:tcW w:w="0" w:type="auto"/>
            <w:hideMark/>
          </w:tcPr>
          <w:p w14:paraId="48E8CCDC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- Las respuestas del backend deben ser rápidas y cumplir con los tiempos establecidos.</w:t>
            </w:r>
          </w:p>
        </w:tc>
        <w:tc>
          <w:tcPr>
            <w:tcW w:w="0" w:type="auto"/>
            <w:hideMark/>
          </w:tcPr>
          <w:p w14:paraId="2607FFBF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Alta</w:t>
            </w:r>
          </w:p>
        </w:tc>
      </w:tr>
      <w:tr w:rsidR="00542CD4" w:rsidRPr="00542CD4" w14:paraId="218DB54E" w14:textId="77777777" w:rsidTr="00542CD4">
        <w:tc>
          <w:tcPr>
            <w:tcW w:w="0" w:type="auto"/>
            <w:hideMark/>
          </w:tcPr>
          <w:p w14:paraId="221777BE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t>RNF-5</w:t>
            </w:r>
          </w:p>
        </w:tc>
        <w:tc>
          <w:tcPr>
            <w:tcW w:w="0" w:type="auto"/>
            <w:hideMark/>
          </w:tcPr>
          <w:p w14:paraId="79596912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La interfaz debe ser intuitiva y adaptarse a dispositivos móviles.</w:t>
            </w:r>
          </w:p>
        </w:tc>
        <w:tc>
          <w:tcPr>
            <w:tcW w:w="0" w:type="auto"/>
            <w:hideMark/>
          </w:tcPr>
          <w:p w14:paraId="7620C874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- La interfaz debe ser fácil de usar y adaptarse a dispositivos móviles como teléfonos y tabletas.</w:t>
            </w:r>
          </w:p>
        </w:tc>
        <w:tc>
          <w:tcPr>
            <w:tcW w:w="0" w:type="auto"/>
            <w:hideMark/>
          </w:tcPr>
          <w:p w14:paraId="62B70027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Alta</w:t>
            </w:r>
          </w:p>
        </w:tc>
      </w:tr>
      <w:tr w:rsidR="00542CD4" w:rsidRPr="00542CD4" w14:paraId="6D32B8BD" w14:textId="77777777" w:rsidTr="00542CD4">
        <w:tc>
          <w:tcPr>
            <w:tcW w:w="0" w:type="auto"/>
            <w:hideMark/>
          </w:tcPr>
          <w:p w14:paraId="547142B5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t>RNF-6</w:t>
            </w:r>
          </w:p>
        </w:tc>
        <w:tc>
          <w:tcPr>
            <w:tcW w:w="0" w:type="auto"/>
            <w:hideMark/>
          </w:tcPr>
          <w:p w14:paraId="1818FDA3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Cumplir con la norma ISO/IEC 25010 en cuanto a usabilidad, mantenibilidad y seguridad.</w:t>
            </w:r>
          </w:p>
        </w:tc>
        <w:tc>
          <w:tcPr>
            <w:tcW w:w="0" w:type="auto"/>
            <w:hideMark/>
          </w:tcPr>
          <w:p w14:paraId="11C70E90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- El sistema debe cumplir con los estándares de calidad internacionales para asegurar que sea fácil de mantener y seguro para los usuarios.</w:t>
            </w:r>
          </w:p>
        </w:tc>
        <w:tc>
          <w:tcPr>
            <w:tcW w:w="0" w:type="auto"/>
            <w:hideMark/>
          </w:tcPr>
          <w:p w14:paraId="1C867492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Alta</w:t>
            </w:r>
          </w:p>
        </w:tc>
      </w:tr>
    </w:tbl>
    <w:p w14:paraId="7C52E7FA" w14:textId="77777777" w:rsidR="00542CD4" w:rsidRPr="00542CD4" w:rsidRDefault="00542CD4" w:rsidP="00542CD4">
      <w:pPr>
        <w:rPr>
          <w:lang w:val="es-EC"/>
        </w:rPr>
      </w:pPr>
    </w:p>
    <w:p w14:paraId="19F7C461" w14:textId="77777777" w:rsidR="0012241A" w:rsidRPr="0012241A" w:rsidRDefault="0012241A" w:rsidP="0012241A">
      <w:pPr>
        <w:pStyle w:val="Ttulo2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12241A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1.3 Otros Requerimientos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1"/>
        <w:gridCol w:w="2143"/>
        <w:gridCol w:w="3310"/>
        <w:gridCol w:w="1216"/>
      </w:tblGrid>
      <w:tr w:rsidR="00542CD4" w:rsidRPr="00542CD4" w14:paraId="03533116" w14:textId="77777777" w:rsidTr="00542CD4">
        <w:tc>
          <w:tcPr>
            <w:tcW w:w="0" w:type="auto"/>
            <w:hideMark/>
          </w:tcPr>
          <w:p w14:paraId="67FD1809" w14:textId="77777777" w:rsidR="00542CD4" w:rsidRPr="00542CD4" w:rsidRDefault="00542CD4" w:rsidP="00542C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t>ID Otros Requerimientos</w:t>
            </w:r>
          </w:p>
        </w:tc>
        <w:tc>
          <w:tcPr>
            <w:tcW w:w="0" w:type="auto"/>
            <w:hideMark/>
          </w:tcPr>
          <w:p w14:paraId="738FF047" w14:textId="77777777" w:rsidR="00542CD4" w:rsidRPr="00542CD4" w:rsidRDefault="00542CD4" w:rsidP="00542C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t>Descripción</w:t>
            </w:r>
          </w:p>
        </w:tc>
        <w:tc>
          <w:tcPr>
            <w:tcW w:w="0" w:type="auto"/>
            <w:hideMark/>
          </w:tcPr>
          <w:p w14:paraId="7401B9EB" w14:textId="77777777" w:rsidR="00542CD4" w:rsidRPr="00542CD4" w:rsidRDefault="00542CD4" w:rsidP="00542C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t>Comportamiento Esperado</w:t>
            </w:r>
          </w:p>
        </w:tc>
        <w:tc>
          <w:tcPr>
            <w:tcW w:w="0" w:type="auto"/>
            <w:hideMark/>
          </w:tcPr>
          <w:p w14:paraId="01465C65" w14:textId="77777777" w:rsidR="00542CD4" w:rsidRPr="00542CD4" w:rsidRDefault="00542CD4" w:rsidP="00542C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t>Prioridad</w:t>
            </w:r>
          </w:p>
        </w:tc>
      </w:tr>
      <w:tr w:rsidR="00542CD4" w:rsidRPr="00542CD4" w14:paraId="7B00BEC5" w14:textId="77777777" w:rsidTr="00542CD4">
        <w:tc>
          <w:tcPr>
            <w:tcW w:w="0" w:type="auto"/>
            <w:hideMark/>
          </w:tcPr>
          <w:p w14:paraId="298EDAC8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t>OR-1</w:t>
            </w:r>
          </w:p>
        </w:tc>
        <w:tc>
          <w:tcPr>
            <w:tcW w:w="0" w:type="auto"/>
            <w:hideMark/>
          </w:tcPr>
          <w:p w14:paraId="686BFC10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El sistema debe estar desplegado en un servidor seguro (https).</w:t>
            </w:r>
          </w:p>
        </w:tc>
        <w:tc>
          <w:tcPr>
            <w:tcW w:w="0" w:type="auto"/>
            <w:hideMark/>
          </w:tcPr>
          <w:p w14:paraId="11B1D55C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- El sistema debe usar HTTPS para asegurar las comunicaciones entre el cliente y el servidor.</w:t>
            </w:r>
          </w:p>
        </w:tc>
        <w:tc>
          <w:tcPr>
            <w:tcW w:w="0" w:type="auto"/>
            <w:hideMark/>
          </w:tcPr>
          <w:p w14:paraId="6E52D6A1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Alta</w:t>
            </w:r>
          </w:p>
        </w:tc>
      </w:tr>
      <w:tr w:rsidR="00542CD4" w:rsidRPr="00542CD4" w14:paraId="3DC3EC4C" w14:textId="77777777" w:rsidTr="00542CD4">
        <w:tc>
          <w:tcPr>
            <w:tcW w:w="0" w:type="auto"/>
            <w:hideMark/>
          </w:tcPr>
          <w:p w14:paraId="66A37523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t>OR-2</w:t>
            </w:r>
          </w:p>
        </w:tc>
        <w:tc>
          <w:tcPr>
            <w:tcW w:w="0" w:type="auto"/>
            <w:hideMark/>
          </w:tcPr>
          <w:p w14:paraId="27D1BD5F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Se debe realizar un backup automático diario de la base de datos.</w:t>
            </w:r>
          </w:p>
        </w:tc>
        <w:tc>
          <w:tcPr>
            <w:tcW w:w="0" w:type="auto"/>
            <w:hideMark/>
          </w:tcPr>
          <w:p w14:paraId="345AB071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- La base de datos debe realizar un backup diario automáticamente para evitar la pérdida de datos.</w:t>
            </w:r>
          </w:p>
        </w:tc>
        <w:tc>
          <w:tcPr>
            <w:tcW w:w="0" w:type="auto"/>
            <w:hideMark/>
          </w:tcPr>
          <w:p w14:paraId="162FAB1B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Alta</w:t>
            </w:r>
          </w:p>
        </w:tc>
      </w:tr>
      <w:tr w:rsidR="00542CD4" w:rsidRPr="00542CD4" w14:paraId="643F3A17" w14:textId="77777777" w:rsidTr="00542CD4">
        <w:tc>
          <w:tcPr>
            <w:tcW w:w="0" w:type="auto"/>
            <w:hideMark/>
          </w:tcPr>
          <w:p w14:paraId="204CF002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t>OR-3</w:t>
            </w:r>
          </w:p>
        </w:tc>
        <w:tc>
          <w:tcPr>
            <w:tcW w:w="0" w:type="auto"/>
            <w:hideMark/>
          </w:tcPr>
          <w:p w14:paraId="42A052BF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Se debe permitir exportar reportes en formato PDF.</w:t>
            </w:r>
          </w:p>
        </w:tc>
        <w:tc>
          <w:tcPr>
            <w:tcW w:w="0" w:type="auto"/>
            <w:hideMark/>
          </w:tcPr>
          <w:p w14:paraId="1B9330F2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- El sistema debe permitir la exportación de reportes a formato PDF de manera sencilla.</w:t>
            </w:r>
          </w:p>
        </w:tc>
        <w:tc>
          <w:tcPr>
            <w:tcW w:w="0" w:type="auto"/>
            <w:hideMark/>
          </w:tcPr>
          <w:p w14:paraId="78C9794B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Alta</w:t>
            </w:r>
          </w:p>
        </w:tc>
      </w:tr>
      <w:tr w:rsidR="00542CD4" w:rsidRPr="00542CD4" w14:paraId="71739D4B" w14:textId="77777777" w:rsidTr="00542CD4">
        <w:tc>
          <w:tcPr>
            <w:tcW w:w="0" w:type="auto"/>
            <w:hideMark/>
          </w:tcPr>
          <w:p w14:paraId="68A46A55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 w:eastAsia="es-MX"/>
              </w:rPr>
              <w:t>OR-4</w:t>
            </w:r>
          </w:p>
        </w:tc>
        <w:tc>
          <w:tcPr>
            <w:tcW w:w="0" w:type="auto"/>
            <w:hideMark/>
          </w:tcPr>
          <w:p w14:paraId="069020E4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Todo el sistema debe estar documentado técnicamente.</w:t>
            </w:r>
          </w:p>
        </w:tc>
        <w:tc>
          <w:tcPr>
            <w:tcW w:w="0" w:type="auto"/>
            <w:hideMark/>
          </w:tcPr>
          <w:p w14:paraId="624A6E6B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- El sistema debe estar completamente documentado con instrucciones claras para los desarrolladores y administradores del sistema.</w:t>
            </w:r>
          </w:p>
        </w:tc>
        <w:tc>
          <w:tcPr>
            <w:tcW w:w="0" w:type="auto"/>
            <w:hideMark/>
          </w:tcPr>
          <w:p w14:paraId="5C7AE36C" w14:textId="77777777" w:rsidR="00542CD4" w:rsidRPr="00542CD4" w:rsidRDefault="00542CD4" w:rsidP="00542C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</w:pPr>
            <w:r w:rsidRPr="00542CD4"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MX"/>
              </w:rPr>
              <w:t>Alta</w:t>
            </w:r>
          </w:p>
        </w:tc>
      </w:tr>
    </w:tbl>
    <w:p w14:paraId="2228F7B6" w14:textId="5D4301B2" w:rsidR="005B6EF3" w:rsidRPr="00E530C6" w:rsidRDefault="005B6EF3" w:rsidP="0012241A">
      <w:pPr>
        <w:pStyle w:val="Prrafodelista"/>
        <w:rPr>
          <w:lang w:val="es-EC"/>
        </w:rPr>
      </w:pPr>
    </w:p>
    <w:sectPr w:rsidR="005B6EF3" w:rsidRPr="00E530C6" w:rsidSect="004E50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D12DB58"/>
    <w:lvl w:ilvl="0">
      <w:start w:val="1"/>
      <w:numFmt w:val="decimal"/>
      <w:pStyle w:val="Listaconvietas"/>
      <w:lvlText w:val="%1.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10401BFC"/>
    <w:multiLevelType w:val="hybridMultilevel"/>
    <w:tmpl w:val="727C7B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6940FE"/>
    <w:multiLevelType w:val="hybridMultilevel"/>
    <w:tmpl w:val="15CA2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E64BF9"/>
    <w:multiLevelType w:val="hybridMultilevel"/>
    <w:tmpl w:val="050287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E6D8B"/>
    <w:multiLevelType w:val="hybridMultilevel"/>
    <w:tmpl w:val="C138360C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21C36795"/>
    <w:multiLevelType w:val="hybridMultilevel"/>
    <w:tmpl w:val="22A0AC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00960"/>
    <w:multiLevelType w:val="hybridMultilevel"/>
    <w:tmpl w:val="11121D28"/>
    <w:lvl w:ilvl="0" w:tplc="A5C623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3307F"/>
    <w:multiLevelType w:val="hybridMultilevel"/>
    <w:tmpl w:val="97CE416E"/>
    <w:lvl w:ilvl="0" w:tplc="CFB843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0D4EE6"/>
    <w:multiLevelType w:val="hybridMultilevel"/>
    <w:tmpl w:val="8266EB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B95A20"/>
    <w:multiLevelType w:val="hybridMultilevel"/>
    <w:tmpl w:val="889A13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441439"/>
    <w:multiLevelType w:val="hybridMultilevel"/>
    <w:tmpl w:val="EEAE20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F35653"/>
    <w:multiLevelType w:val="multilevel"/>
    <w:tmpl w:val="DA4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A162D6"/>
    <w:multiLevelType w:val="hybridMultilevel"/>
    <w:tmpl w:val="EF38DA1C"/>
    <w:lvl w:ilvl="0" w:tplc="7A36F0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B307B1"/>
    <w:multiLevelType w:val="hybridMultilevel"/>
    <w:tmpl w:val="A89E4C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E0653C"/>
    <w:multiLevelType w:val="hybridMultilevel"/>
    <w:tmpl w:val="1B70FF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1C7668"/>
    <w:multiLevelType w:val="hybridMultilevel"/>
    <w:tmpl w:val="A40E58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974645">
    <w:abstractNumId w:val="8"/>
  </w:num>
  <w:num w:numId="2" w16cid:durableId="832574237">
    <w:abstractNumId w:val="6"/>
  </w:num>
  <w:num w:numId="3" w16cid:durableId="626860040">
    <w:abstractNumId w:val="5"/>
  </w:num>
  <w:num w:numId="4" w16cid:durableId="1157919893">
    <w:abstractNumId w:val="4"/>
  </w:num>
  <w:num w:numId="5" w16cid:durableId="604046557">
    <w:abstractNumId w:val="7"/>
  </w:num>
  <w:num w:numId="6" w16cid:durableId="456216752">
    <w:abstractNumId w:val="3"/>
  </w:num>
  <w:num w:numId="7" w16cid:durableId="1334214607">
    <w:abstractNumId w:val="2"/>
  </w:num>
  <w:num w:numId="8" w16cid:durableId="371346125">
    <w:abstractNumId w:val="1"/>
  </w:num>
  <w:num w:numId="9" w16cid:durableId="1230966507">
    <w:abstractNumId w:val="0"/>
  </w:num>
  <w:num w:numId="10" w16cid:durableId="2009405199">
    <w:abstractNumId w:val="19"/>
  </w:num>
  <w:num w:numId="11" w16cid:durableId="1775514872">
    <w:abstractNumId w:val="18"/>
  </w:num>
  <w:num w:numId="12" w16cid:durableId="1177385922">
    <w:abstractNumId w:val="9"/>
  </w:num>
  <w:num w:numId="13" w16cid:durableId="983777508">
    <w:abstractNumId w:val="13"/>
  </w:num>
  <w:num w:numId="14" w16cid:durableId="705837195">
    <w:abstractNumId w:val="12"/>
  </w:num>
  <w:num w:numId="15" w16cid:durableId="1933079718">
    <w:abstractNumId w:val="21"/>
  </w:num>
  <w:num w:numId="16" w16cid:durableId="236523738">
    <w:abstractNumId w:val="20"/>
  </w:num>
  <w:num w:numId="17" w16cid:durableId="523833408">
    <w:abstractNumId w:val="10"/>
  </w:num>
  <w:num w:numId="18" w16cid:durableId="76249275">
    <w:abstractNumId w:val="15"/>
  </w:num>
  <w:num w:numId="19" w16cid:durableId="1607153153">
    <w:abstractNumId w:val="23"/>
  </w:num>
  <w:num w:numId="20" w16cid:durableId="1097411038">
    <w:abstractNumId w:val="14"/>
  </w:num>
  <w:num w:numId="21" w16cid:durableId="881945017">
    <w:abstractNumId w:val="17"/>
  </w:num>
  <w:num w:numId="22" w16cid:durableId="640577791">
    <w:abstractNumId w:val="16"/>
  </w:num>
  <w:num w:numId="23" w16cid:durableId="1208569570">
    <w:abstractNumId w:val="22"/>
  </w:num>
  <w:num w:numId="24" w16cid:durableId="5192055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2112"/>
    <w:rsid w:val="000B567B"/>
    <w:rsid w:val="0012241A"/>
    <w:rsid w:val="0015074B"/>
    <w:rsid w:val="00200E72"/>
    <w:rsid w:val="0029639D"/>
    <w:rsid w:val="00326F90"/>
    <w:rsid w:val="003407B6"/>
    <w:rsid w:val="00380513"/>
    <w:rsid w:val="003B4E7A"/>
    <w:rsid w:val="00452A5A"/>
    <w:rsid w:val="004D55B8"/>
    <w:rsid w:val="004E5040"/>
    <w:rsid w:val="00542CD4"/>
    <w:rsid w:val="0059400A"/>
    <w:rsid w:val="005B6EF3"/>
    <w:rsid w:val="00661A5F"/>
    <w:rsid w:val="007B5019"/>
    <w:rsid w:val="008E29F3"/>
    <w:rsid w:val="0096578E"/>
    <w:rsid w:val="00AA1D8D"/>
    <w:rsid w:val="00B47730"/>
    <w:rsid w:val="00B82228"/>
    <w:rsid w:val="00B86D67"/>
    <w:rsid w:val="00CB0664"/>
    <w:rsid w:val="00D06D72"/>
    <w:rsid w:val="00D84B4E"/>
    <w:rsid w:val="00DE410B"/>
    <w:rsid w:val="00E530C6"/>
    <w:rsid w:val="00ED5E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B174BF"/>
  <w14:defaultImageDpi w14:val="300"/>
  <w15:docId w15:val="{3ED9DEFC-243E-E240-9107-F6A6D491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6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9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4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751</Words>
  <Characters>4132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VINICIO ANGAMARCA ANGAMARCA</cp:lastModifiedBy>
  <cp:revision>10</cp:revision>
  <dcterms:created xsi:type="dcterms:W3CDTF">2025-04-23T16:20:00Z</dcterms:created>
  <dcterms:modified xsi:type="dcterms:W3CDTF">2025-07-07T00:49:00Z</dcterms:modified>
  <cp:category/>
</cp:coreProperties>
</file>