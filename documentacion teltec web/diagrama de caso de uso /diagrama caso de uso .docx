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959" w14:textId="49E8EED6" w:rsidR="003D71B0" w:rsidRDefault="003D71B0" w:rsidP="003D71B0">
      <w:pPr>
        <w:pStyle w:val="Ttulo3"/>
        <w:rPr>
          <w:rStyle w:val="Textoennegrita"/>
          <w:rFonts w:ascii="Times New Roman" w:hAnsi="Times New Roman" w:cs="Times New Roman"/>
          <w:b/>
          <w:bCs/>
          <w:color w:val="000000" w:themeColor="text1"/>
          <w:sz w:val="30"/>
          <w:szCs w:val="30"/>
          <w:lang w:val="es-EC"/>
        </w:rPr>
      </w:pPr>
      <w:r>
        <w:rPr>
          <w:rStyle w:val="Textoennegrita"/>
          <w:rFonts w:ascii="Times New Roman" w:hAnsi="Times New Roman" w:cs="Times New Roman"/>
          <w:color w:val="000000" w:themeColor="text1"/>
          <w:sz w:val="30"/>
          <w:szCs w:val="30"/>
          <w:lang w:val="es-EC"/>
        </w:rPr>
        <w:t>D</w:t>
      </w:r>
      <w:r w:rsidRPr="003D71B0">
        <w:rPr>
          <w:rStyle w:val="Textoennegrita"/>
          <w:rFonts w:ascii="Times New Roman" w:hAnsi="Times New Roman" w:cs="Times New Roman"/>
          <w:color w:val="000000" w:themeColor="text1"/>
          <w:sz w:val="30"/>
          <w:szCs w:val="30"/>
          <w:lang w:val="es-EC"/>
        </w:rPr>
        <w:t>iagramas de casos de uso</w:t>
      </w:r>
      <w:r w:rsidRPr="003D71B0">
        <w:rPr>
          <w:rFonts w:ascii="Times New Roman" w:hAnsi="Times New Roman" w:cs="Times New Roman"/>
          <w:color w:val="000000" w:themeColor="text1"/>
          <w:sz w:val="30"/>
          <w:szCs w:val="30"/>
          <w:lang w:val="es-EC"/>
        </w:rPr>
        <w:t xml:space="preserve"> </w:t>
      </w:r>
      <w:r w:rsidRPr="003D71B0">
        <w:rPr>
          <w:rFonts w:ascii="Times New Roman" w:hAnsi="Times New Roman" w:cs="Times New Roman"/>
          <w:b w:val="0"/>
          <w:bCs w:val="0"/>
          <w:color w:val="000000" w:themeColor="text1"/>
          <w:sz w:val="30"/>
          <w:szCs w:val="30"/>
          <w:lang w:val="es-EC"/>
        </w:rPr>
        <w:t>del sistema</w:t>
      </w:r>
      <w:r w:rsidRPr="003D71B0">
        <w:rPr>
          <w:rFonts w:ascii="Times New Roman" w:hAnsi="Times New Roman" w:cs="Times New Roman"/>
          <w:color w:val="000000" w:themeColor="text1"/>
          <w:sz w:val="30"/>
          <w:szCs w:val="30"/>
          <w:lang w:val="es-EC"/>
        </w:rPr>
        <w:t xml:space="preserve"> </w:t>
      </w:r>
      <w:r w:rsidRPr="003D71B0">
        <w:rPr>
          <w:rStyle w:val="Textoennegrita"/>
          <w:rFonts w:ascii="Times New Roman" w:hAnsi="Times New Roman" w:cs="Times New Roman"/>
          <w:b/>
          <w:bCs/>
          <w:color w:val="000000" w:themeColor="text1"/>
          <w:sz w:val="30"/>
          <w:szCs w:val="30"/>
          <w:lang w:val="es-EC"/>
        </w:rPr>
        <w:t>Teltec Net</w:t>
      </w:r>
    </w:p>
    <w:p w14:paraId="2E2198C6" w14:textId="7249C6A7" w:rsidR="001F771E" w:rsidRPr="001F771E" w:rsidRDefault="001F771E" w:rsidP="001F771E">
      <w:pPr>
        <w:pStyle w:val="p1"/>
        <w:rPr>
          <w:sz w:val="24"/>
          <w:szCs w:val="24"/>
        </w:rPr>
      </w:pPr>
      <w:r w:rsidRPr="001F771E">
        <w:rPr>
          <w:sz w:val="24"/>
          <w:szCs w:val="24"/>
        </w:rPr>
        <w:t>Para el diagrama de casos de uso se muestra la representación de las funcionalidades de la</w:t>
      </w:r>
      <w:r w:rsidRPr="001F771E">
        <w:rPr>
          <w:sz w:val="24"/>
          <w:szCs w:val="24"/>
        </w:rPr>
        <w:t xml:space="preserve"> </w:t>
      </w:r>
      <w:r w:rsidRPr="001F771E">
        <w:rPr>
          <w:sz w:val="24"/>
          <w:szCs w:val="24"/>
        </w:rPr>
        <w:t>aplicación web y como interviene los actores dentro de la misma</w:t>
      </w:r>
    </w:p>
    <w:p w14:paraId="4B53DD39" w14:textId="77777777" w:rsidR="001F771E" w:rsidRPr="001F771E" w:rsidRDefault="001F771E" w:rsidP="001F771E">
      <w:pPr>
        <w:rPr>
          <w:lang w:val="es-EC"/>
        </w:rPr>
      </w:pPr>
    </w:p>
    <w:p w14:paraId="32ED9945" w14:textId="5C35C7ED" w:rsidR="003D71B0" w:rsidRPr="003D71B0" w:rsidRDefault="003D71B0" w:rsidP="003D71B0">
      <w:pPr>
        <w:pStyle w:val="Ttulo3"/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</w:pPr>
      <w:r w:rsidRPr="003D71B0">
        <w:rPr>
          <w:rFonts w:ascii="Times New Roman" w:hAnsi="Times New Roman" w:cs="Times New Roman"/>
          <w:color w:val="000000" w:themeColor="text1"/>
          <w:sz w:val="24"/>
          <w:szCs w:val="24"/>
          <w:lang w:val="es-EC"/>
        </w:rPr>
        <w:t>Módulos funcionales del sistema Teltec Net</w:t>
      </w:r>
    </w:p>
    <w:p w14:paraId="5E8AA9AD" w14:textId="6E189883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  <w:lang w:val="es-EC"/>
        </w:rPr>
      </w:pPr>
      <w:r w:rsidRPr="003D71B0">
        <w:rPr>
          <w:rStyle w:val="Textoennegrita"/>
          <w:b w:val="0"/>
          <w:bCs w:val="0"/>
          <w:lang w:val="es-EC"/>
        </w:rPr>
        <w:t>Login y recuperación de contraseña</w:t>
      </w:r>
    </w:p>
    <w:p w14:paraId="089C374E" w14:textId="0D82ED15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  <w:lang w:val="es-EC"/>
        </w:rPr>
      </w:pPr>
      <w:r w:rsidRPr="003D71B0">
        <w:rPr>
          <w:rStyle w:val="Textoennegrita"/>
          <w:b w:val="0"/>
          <w:bCs w:val="0"/>
          <w:lang w:val="es-EC"/>
        </w:rPr>
        <w:t>Gestión de usuarios y roles</w:t>
      </w:r>
    </w:p>
    <w:p w14:paraId="6C025C90" w14:textId="7B489C4A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3D71B0">
        <w:rPr>
          <w:rStyle w:val="Textoennegrita"/>
          <w:b w:val="0"/>
          <w:bCs w:val="0"/>
        </w:rPr>
        <w:t>Gestión</w:t>
      </w:r>
      <w:proofErr w:type="spellEnd"/>
      <w:r w:rsidRPr="003D71B0">
        <w:rPr>
          <w:rStyle w:val="Textoennegrita"/>
          <w:b w:val="0"/>
          <w:bCs w:val="0"/>
        </w:rPr>
        <w:t xml:space="preserve"> de </w:t>
      </w:r>
      <w:proofErr w:type="spellStart"/>
      <w:r w:rsidRPr="003D71B0">
        <w:rPr>
          <w:rStyle w:val="Textoennegrita"/>
          <w:b w:val="0"/>
          <w:bCs w:val="0"/>
        </w:rPr>
        <w:t>clientes</w:t>
      </w:r>
      <w:proofErr w:type="spellEnd"/>
    </w:p>
    <w:p w14:paraId="31A5E71E" w14:textId="398AD583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  <w:lang w:val="es-EC"/>
        </w:rPr>
      </w:pPr>
      <w:r w:rsidRPr="003D71B0">
        <w:rPr>
          <w:rStyle w:val="Textoennegrita"/>
          <w:b w:val="0"/>
          <w:bCs w:val="0"/>
          <w:lang w:val="es-EC"/>
        </w:rPr>
        <w:t>Gestión de recaudaciones (pagos mensuales)</w:t>
      </w:r>
    </w:p>
    <w:p w14:paraId="44A02577" w14:textId="7A73B600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3D71B0">
        <w:rPr>
          <w:rStyle w:val="Textoennegrita"/>
          <w:b w:val="0"/>
          <w:bCs w:val="0"/>
        </w:rPr>
        <w:t>Gestión</w:t>
      </w:r>
      <w:proofErr w:type="spellEnd"/>
      <w:r w:rsidRPr="003D71B0">
        <w:rPr>
          <w:rStyle w:val="Textoennegrita"/>
          <w:b w:val="0"/>
          <w:bCs w:val="0"/>
        </w:rPr>
        <w:t xml:space="preserve"> de </w:t>
      </w:r>
      <w:proofErr w:type="spellStart"/>
      <w:r w:rsidRPr="003D71B0">
        <w:rPr>
          <w:rStyle w:val="Textoennegrita"/>
          <w:b w:val="0"/>
          <w:bCs w:val="0"/>
        </w:rPr>
        <w:t>gastos</w:t>
      </w:r>
      <w:proofErr w:type="spellEnd"/>
    </w:p>
    <w:p w14:paraId="4ECA2F94" w14:textId="4B48E8DA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3D71B0">
        <w:rPr>
          <w:rStyle w:val="Textoennegrita"/>
          <w:b w:val="0"/>
          <w:bCs w:val="0"/>
        </w:rPr>
        <w:t>Reportes</w:t>
      </w:r>
      <w:proofErr w:type="spellEnd"/>
      <w:r w:rsidRPr="003D71B0">
        <w:rPr>
          <w:rStyle w:val="Textoennegrita"/>
          <w:b w:val="0"/>
          <w:bCs w:val="0"/>
        </w:rPr>
        <w:t xml:space="preserve"> (</w:t>
      </w:r>
      <w:proofErr w:type="spellStart"/>
      <w:r w:rsidRPr="003D71B0">
        <w:rPr>
          <w:rStyle w:val="Textoennegrita"/>
          <w:b w:val="0"/>
          <w:bCs w:val="0"/>
        </w:rPr>
        <w:t>recaudación</w:t>
      </w:r>
      <w:proofErr w:type="spellEnd"/>
      <w:r w:rsidRPr="003D71B0">
        <w:rPr>
          <w:rStyle w:val="Textoennegrita"/>
          <w:b w:val="0"/>
          <w:bCs w:val="0"/>
        </w:rPr>
        <w:t xml:space="preserve">, </w:t>
      </w:r>
      <w:proofErr w:type="spellStart"/>
      <w:r w:rsidRPr="003D71B0">
        <w:rPr>
          <w:rStyle w:val="Textoennegrita"/>
          <w:b w:val="0"/>
          <w:bCs w:val="0"/>
        </w:rPr>
        <w:t>clientes</w:t>
      </w:r>
      <w:proofErr w:type="spellEnd"/>
      <w:r w:rsidRPr="003D71B0">
        <w:rPr>
          <w:rStyle w:val="Textoennegrita"/>
          <w:b w:val="0"/>
          <w:bCs w:val="0"/>
        </w:rPr>
        <w:t xml:space="preserve">, </w:t>
      </w:r>
      <w:proofErr w:type="spellStart"/>
      <w:r w:rsidRPr="003D71B0">
        <w:rPr>
          <w:rStyle w:val="Textoennegrita"/>
          <w:b w:val="0"/>
          <w:bCs w:val="0"/>
        </w:rPr>
        <w:t>gastos</w:t>
      </w:r>
      <w:proofErr w:type="spellEnd"/>
      <w:r w:rsidRPr="003D71B0">
        <w:rPr>
          <w:rStyle w:val="Textoennegrita"/>
          <w:b w:val="0"/>
          <w:bCs w:val="0"/>
        </w:rPr>
        <w:t>)</w:t>
      </w:r>
    </w:p>
    <w:p w14:paraId="3D902971" w14:textId="22F5138C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  <w:lang w:val="es-EC"/>
        </w:rPr>
      </w:pPr>
      <w:r w:rsidRPr="003D71B0">
        <w:rPr>
          <w:rStyle w:val="Textoennegrita"/>
          <w:b w:val="0"/>
          <w:bCs w:val="0"/>
          <w:lang w:val="es-EC"/>
        </w:rPr>
        <w:t>Notificaciones (WhatsApp u otro canal)</w:t>
      </w:r>
    </w:p>
    <w:p w14:paraId="5E92A45F" w14:textId="14A7183F" w:rsidR="003D71B0" w:rsidRPr="003D71B0" w:rsidRDefault="003D71B0" w:rsidP="003D71B0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6C934ACA" wp14:editId="0669AB1E">
            <wp:simplePos x="0" y="0"/>
            <wp:positionH relativeFrom="column">
              <wp:posOffset>633682</wp:posOffset>
            </wp:positionH>
            <wp:positionV relativeFrom="paragraph">
              <wp:posOffset>342109</wp:posOffset>
            </wp:positionV>
            <wp:extent cx="3381375" cy="3048635"/>
            <wp:effectExtent l="0" t="0" r="0" b="0"/>
            <wp:wrapSquare wrapText="bothSides"/>
            <wp:docPr id="10957397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9775" name="Imagen 10957397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1B0">
        <w:rPr>
          <w:rStyle w:val="Textoennegrita"/>
          <w:b w:val="0"/>
          <w:bCs w:val="0"/>
          <w:lang w:val="es-EC"/>
        </w:rPr>
        <w:t xml:space="preserve">Dashboard por roles (Administrador, Recaudador, </w:t>
      </w:r>
      <w:r w:rsidRPr="003D71B0">
        <w:rPr>
          <w:rStyle w:val="Textoennegrita"/>
          <w:b w:val="0"/>
          <w:bCs w:val="0"/>
          <w:lang w:val="es-EC"/>
        </w:rPr>
        <w:t xml:space="preserve">atencion cliente </w:t>
      </w:r>
      <w:r w:rsidRPr="003D71B0">
        <w:rPr>
          <w:rStyle w:val="Textoennegrita"/>
          <w:b w:val="0"/>
          <w:bCs w:val="0"/>
          <w:lang w:val="es-EC"/>
        </w:rPr>
        <w:t>)</w:t>
      </w:r>
    </w:p>
    <w:p w14:paraId="1BA575B9" w14:textId="2E1A11C1" w:rsidR="00FE59FF" w:rsidRDefault="003D71B0" w:rsidP="003D71B0">
      <w:pPr>
        <w:rPr>
          <w:lang w:val="es-EC"/>
        </w:rPr>
      </w:pPr>
      <w:r>
        <w:fldChar w:fldCharType="begin"/>
      </w:r>
      <w:r w:rsidRPr="003D71B0">
        <w:rPr>
          <w:lang w:val="es-EC"/>
        </w:rPr>
        <w:instrText xml:space="preserve"> INCLUDEPICTURE "https://sdmntprsouthcentralus.oaiusercontent.com/files/00000000-3184-61f7-9dc1-9b060a8ff791/raw?se=2025-07-07T07%3A47%3A28Z&amp;sp=r&amp;sv=2024-08-04&amp;sr=b&amp;scid=c05606f8-00e2-5ef2-8377-700ba7596173&amp;skoid=04233560-0ad7-493e-8bf0-1347c317d021&amp;sktid=a48cca56-e6da-484e-a814-9c849652bcb3&amp;skt=2025-07-07T00%3A05%3A34Z&amp;ske=2025-07-08T00%3A05%3A34Z&amp;sks=b&amp;skv=2024-08-04&amp;sig=vDAzqJO6UfxQt%2BlH76uXmE8rsm2zBa9/CjJQMDiOL%2Bc%3D" \* MERGEFORMATINET </w:instrText>
      </w:r>
      <w:r>
        <w:fldChar w:fldCharType="separate"/>
      </w:r>
      <w:r>
        <w:fldChar w:fldCharType="end"/>
      </w:r>
    </w:p>
    <w:p w14:paraId="72A7C2A4" w14:textId="49CE9140" w:rsidR="003D71B0" w:rsidRPr="003D71B0" w:rsidRDefault="003D71B0" w:rsidP="003D71B0">
      <w:pPr>
        <w:rPr>
          <w:lang w:val="es-EC"/>
        </w:rPr>
      </w:pPr>
    </w:p>
    <w:sectPr w:rsidR="003D71B0" w:rsidRPr="003D71B0" w:rsidSect="003D7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C17DF"/>
    <w:multiLevelType w:val="hybridMultilevel"/>
    <w:tmpl w:val="FD1CB73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D55"/>
    <w:multiLevelType w:val="multilevel"/>
    <w:tmpl w:val="62C6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2C0F82"/>
    <w:multiLevelType w:val="multilevel"/>
    <w:tmpl w:val="685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131"/>
    <w:multiLevelType w:val="multilevel"/>
    <w:tmpl w:val="64BC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A5F16"/>
    <w:multiLevelType w:val="hybridMultilevel"/>
    <w:tmpl w:val="9CD8786E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79E8"/>
    <w:multiLevelType w:val="multilevel"/>
    <w:tmpl w:val="12C2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A4ADF"/>
    <w:multiLevelType w:val="hybridMultilevel"/>
    <w:tmpl w:val="4D2C1F4E"/>
    <w:lvl w:ilvl="0" w:tplc="50B0E2C6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D1F55"/>
    <w:multiLevelType w:val="multilevel"/>
    <w:tmpl w:val="65F4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A413BA"/>
    <w:multiLevelType w:val="multilevel"/>
    <w:tmpl w:val="FBB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C5428"/>
    <w:multiLevelType w:val="multilevel"/>
    <w:tmpl w:val="B79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84582"/>
    <w:multiLevelType w:val="hybridMultilevel"/>
    <w:tmpl w:val="963A9C12"/>
    <w:lvl w:ilvl="0" w:tplc="C8ACF6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82BEF"/>
    <w:multiLevelType w:val="hybridMultilevel"/>
    <w:tmpl w:val="4E8CC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03DD9"/>
    <w:multiLevelType w:val="multilevel"/>
    <w:tmpl w:val="02A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A1542"/>
    <w:multiLevelType w:val="multilevel"/>
    <w:tmpl w:val="986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95D9C"/>
    <w:multiLevelType w:val="hybridMultilevel"/>
    <w:tmpl w:val="ACD2A3DC"/>
    <w:lvl w:ilvl="0" w:tplc="8B8E2A36">
      <w:start w:val="1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76214"/>
    <w:multiLevelType w:val="multilevel"/>
    <w:tmpl w:val="DF3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B4593"/>
    <w:multiLevelType w:val="multilevel"/>
    <w:tmpl w:val="AFA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24"/>
  </w:num>
  <w:num w:numId="11" w16cid:durableId="1608194540">
    <w:abstractNumId w:val="11"/>
  </w:num>
  <w:num w:numId="12" w16cid:durableId="966353010">
    <w:abstractNumId w:val="21"/>
  </w:num>
  <w:num w:numId="13" w16cid:durableId="828641451">
    <w:abstractNumId w:val="22"/>
  </w:num>
  <w:num w:numId="14" w16cid:durableId="204954600">
    <w:abstractNumId w:val="26"/>
  </w:num>
  <w:num w:numId="15" w16cid:durableId="568539472">
    <w:abstractNumId w:val="10"/>
  </w:num>
  <w:num w:numId="16" w16cid:durableId="1563909337">
    <w:abstractNumId w:val="12"/>
  </w:num>
  <w:num w:numId="17" w16cid:durableId="683478225">
    <w:abstractNumId w:val="18"/>
  </w:num>
  <w:num w:numId="18" w16cid:durableId="562911963">
    <w:abstractNumId w:val="25"/>
  </w:num>
  <w:num w:numId="19" w16cid:durableId="29690631">
    <w:abstractNumId w:val="20"/>
  </w:num>
  <w:num w:numId="20" w16cid:durableId="380710699">
    <w:abstractNumId w:val="23"/>
  </w:num>
  <w:num w:numId="21" w16cid:durableId="148712346">
    <w:abstractNumId w:val="13"/>
  </w:num>
  <w:num w:numId="22" w16cid:durableId="1960136974">
    <w:abstractNumId w:val="19"/>
  </w:num>
  <w:num w:numId="23" w16cid:durableId="87360705">
    <w:abstractNumId w:val="9"/>
  </w:num>
  <w:num w:numId="24" w16cid:durableId="592279549">
    <w:abstractNumId w:val="17"/>
  </w:num>
  <w:num w:numId="25" w16cid:durableId="1493453015">
    <w:abstractNumId w:val="15"/>
  </w:num>
  <w:num w:numId="26" w16cid:durableId="1232622369">
    <w:abstractNumId w:val="14"/>
  </w:num>
  <w:num w:numId="27" w16cid:durableId="15660679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34F"/>
    <w:rsid w:val="0006063C"/>
    <w:rsid w:val="00082CCB"/>
    <w:rsid w:val="000B567B"/>
    <w:rsid w:val="00102AAB"/>
    <w:rsid w:val="00114641"/>
    <w:rsid w:val="0015074B"/>
    <w:rsid w:val="00154219"/>
    <w:rsid w:val="001872D3"/>
    <w:rsid w:val="001B2CD3"/>
    <w:rsid w:val="001D7C99"/>
    <w:rsid w:val="001F569B"/>
    <w:rsid w:val="001F771E"/>
    <w:rsid w:val="00200446"/>
    <w:rsid w:val="00200E72"/>
    <w:rsid w:val="00204AB4"/>
    <w:rsid w:val="002125EF"/>
    <w:rsid w:val="00247698"/>
    <w:rsid w:val="0029639D"/>
    <w:rsid w:val="002A0B40"/>
    <w:rsid w:val="00326F90"/>
    <w:rsid w:val="003407B6"/>
    <w:rsid w:val="00371581"/>
    <w:rsid w:val="003726C5"/>
    <w:rsid w:val="00380513"/>
    <w:rsid w:val="003B4E7A"/>
    <w:rsid w:val="003D71B0"/>
    <w:rsid w:val="0042702F"/>
    <w:rsid w:val="0046368E"/>
    <w:rsid w:val="00481E36"/>
    <w:rsid w:val="004A66D7"/>
    <w:rsid w:val="004B541C"/>
    <w:rsid w:val="004D55B8"/>
    <w:rsid w:val="005100EE"/>
    <w:rsid w:val="0052796F"/>
    <w:rsid w:val="00532299"/>
    <w:rsid w:val="00533154"/>
    <w:rsid w:val="0059400A"/>
    <w:rsid w:val="00661A5F"/>
    <w:rsid w:val="0069710A"/>
    <w:rsid w:val="006F3815"/>
    <w:rsid w:val="0073388E"/>
    <w:rsid w:val="0074698F"/>
    <w:rsid w:val="0078344D"/>
    <w:rsid w:val="007B5019"/>
    <w:rsid w:val="007E415A"/>
    <w:rsid w:val="008E29F3"/>
    <w:rsid w:val="00946C82"/>
    <w:rsid w:val="0096578E"/>
    <w:rsid w:val="009C6CE5"/>
    <w:rsid w:val="00A1219F"/>
    <w:rsid w:val="00A14CEC"/>
    <w:rsid w:val="00AA1D8D"/>
    <w:rsid w:val="00AD6333"/>
    <w:rsid w:val="00B015CA"/>
    <w:rsid w:val="00B21E7D"/>
    <w:rsid w:val="00B237F1"/>
    <w:rsid w:val="00B47730"/>
    <w:rsid w:val="00B82228"/>
    <w:rsid w:val="00B86D67"/>
    <w:rsid w:val="00BA21D3"/>
    <w:rsid w:val="00C24DF9"/>
    <w:rsid w:val="00C9653D"/>
    <w:rsid w:val="00CB0664"/>
    <w:rsid w:val="00CB0E3E"/>
    <w:rsid w:val="00D23A1A"/>
    <w:rsid w:val="00D84B4E"/>
    <w:rsid w:val="00DE410B"/>
    <w:rsid w:val="00E22F4D"/>
    <w:rsid w:val="00E741E9"/>
    <w:rsid w:val="00EB421B"/>
    <w:rsid w:val="00EC16C5"/>
    <w:rsid w:val="00ED3912"/>
    <w:rsid w:val="00F27B74"/>
    <w:rsid w:val="00F30A96"/>
    <w:rsid w:val="00F633A9"/>
    <w:rsid w:val="00F722FA"/>
    <w:rsid w:val="00FC2EFB"/>
    <w:rsid w:val="00FC388A"/>
    <w:rsid w:val="00FC693F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C16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6C5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99"/>
    <w:rsid w:val="007469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722FA"/>
    <w:rPr>
      <w:rFonts w:ascii="Times New Roman" w:hAnsi="Times New Roman" w:cs="Times New Roman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421B"/>
    <w:pPr>
      <w:spacing w:after="0" w:line="240" w:lineRule="auto"/>
    </w:pPr>
    <w:rPr>
      <w:rFonts w:eastAsiaTheme="minorHAnsi"/>
      <w:kern w:val="2"/>
      <w:sz w:val="24"/>
      <w:szCs w:val="24"/>
      <w:lang w:val="es-EC"/>
      <w14:ligatures w14:val="standardContextu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B015CA"/>
  </w:style>
  <w:style w:type="paragraph" w:customStyle="1" w:styleId="p1">
    <w:name w:val="p1"/>
    <w:basedOn w:val="Normal"/>
    <w:rsid w:val="001F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17"/>
      <w:szCs w:val="17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2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14</cp:revision>
  <dcterms:created xsi:type="dcterms:W3CDTF">2025-06-16T16:15:00Z</dcterms:created>
  <dcterms:modified xsi:type="dcterms:W3CDTF">2025-07-07T06:55:00Z</dcterms:modified>
  <cp:category/>
</cp:coreProperties>
</file>