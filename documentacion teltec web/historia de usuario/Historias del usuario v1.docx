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32DC2" w14:textId="6660552D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Historias de Usuario</w:t>
      </w:r>
    </w:p>
    <w:p w14:paraId="7CBF25B1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HU-001: Inicio de Sesión</w:t>
      </w:r>
    </w:p>
    <w:p w14:paraId="4C15FCAC" w14:textId="77777777" w:rsidR="00EC13CD" w:rsidRPr="00232C5E" w:rsidRDefault="00EC13CD" w:rsidP="00EC13CD">
      <w:pPr>
        <w:numPr>
          <w:ilvl w:val="0"/>
          <w:numId w:val="11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Usuario del sistema</w:t>
      </w:r>
    </w:p>
    <w:p w14:paraId="028B389E" w14:textId="77777777" w:rsidR="00EC13CD" w:rsidRPr="00232C5E" w:rsidRDefault="00EC13CD" w:rsidP="00EC13CD">
      <w:pPr>
        <w:numPr>
          <w:ilvl w:val="0"/>
          <w:numId w:val="11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Autenticación</w:t>
      </w:r>
    </w:p>
    <w:p w14:paraId="3207A89E" w14:textId="77777777" w:rsidR="00EC13CD" w:rsidRPr="00232C5E" w:rsidRDefault="00EC13CD" w:rsidP="00EC13CD">
      <w:pPr>
        <w:numPr>
          <w:ilvl w:val="0"/>
          <w:numId w:val="11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Iniciar sesión en el sistema</w:t>
      </w:r>
    </w:p>
    <w:p w14:paraId="6ADC771C" w14:textId="77777777" w:rsidR="00EC13CD" w:rsidRPr="00232C5E" w:rsidRDefault="00EC13CD" w:rsidP="00EC13CD">
      <w:pPr>
        <w:numPr>
          <w:ilvl w:val="0"/>
          <w:numId w:val="11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acceder a las funcionalidades según su rol</w:t>
      </w:r>
    </w:p>
    <w:p w14:paraId="26D2697B" w14:textId="77777777" w:rsidR="00EC13CD" w:rsidRPr="00232C5E" w:rsidRDefault="00EC13CD" w:rsidP="00EC13CD">
      <w:pPr>
        <w:numPr>
          <w:ilvl w:val="0"/>
          <w:numId w:val="11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Acceso al sistema con las funciones correspondientes a su rol</w:t>
      </w:r>
    </w:p>
    <w:p w14:paraId="71255458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Inicio de sesión exitoso</w:t>
      </w:r>
    </w:p>
    <w:p w14:paraId="4021AACE" w14:textId="77777777" w:rsidR="00EC13CD" w:rsidRPr="00232C5E" w:rsidRDefault="00EC13CD" w:rsidP="00EC13CD">
      <w:pPr>
        <w:numPr>
          <w:ilvl w:val="0"/>
          <w:numId w:val="12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Acceso concedido con credenciales válidas</w:t>
      </w:r>
    </w:p>
    <w:p w14:paraId="66A27DF8" w14:textId="77777777" w:rsidR="00EC13CD" w:rsidRPr="00232C5E" w:rsidRDefault="00EC13CD" w:rsidP="00EC13CD">
      <w:pPr>
        <w:numPr>
          <w:ilvl w:val="0"/>
          <w:numId w:val="12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registrado en el sistema</w:t>
      </w:r>
    </w:p>
    <w:p w14:paraId="02C78AD5" w14:textId="77777777" w:rsidR="00EC13CD" w:rsidRPr="00232C5E" w:rsidRDefault="00EC13CD" w:rsidP="00EC13CD">
      <w:pPr>
        <w:numPr>
          <w:ilvl w:val="0"/>
          <w:numId w:val="12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ingresa email y contraseña correctos</w:t>
      </w:r>
    </w:p>
    <w:p w14:paraId="3C25CAE5" w14:textId="77777777" w:rsidR="00EC13CD" w:rsidRPr="00232C5E" w:rsidRDefault="00EC13CD" w:rsidP="00EC13CD">
      <w:pPr>
        <w:numPr>
          <w:ilvl w:val="0"/>
          <w:numId w:val="12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sistema permite el acceso y redirige al dashboard</w:t>
      </w:r>
    </w:p>
    <w:p w14:paraId="10E591E8" w14:textId="77777777" w:rsidR="00EC13CD" w:rsidRPr="00232C5E" w:rsidRDefault="00EC13CD" w:rsidP="00EC13CD">
      <w:pPr>
        <w:numPr>
          <w:ilvl w:val="0"/>
          <w:numId w:val="12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muestra un mensaje de bienvenida y carga la interfaz correspondiente al rol del usuario</w:t>
      </w:r>
    </w:p>
    <w:p w14:paraId="521B2C2D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Credenciales incorrectas</w:t>
      </w:r>
    </w:p>
    <w:p w14:paraId="777A8B58" w14:textId="77777777" w:rsidR="00EC13CD" w:rsidRPr="00232C5E" w:rsidRDefault="00EC13CD" w:rsidP="00EC13CD">
      <w:pPr>
        <w:numPr>
          <w:ilvl w:val="0"/>
          <w:numId w:val="13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Acceso denegado con credenciales inválidas</w:t>
      </w:r>
    </w:p>
    <w:p w14:paraId="3340965F" w14:textId="77777777" w:rsidR="00EC13CD" w:rsidRPr="00232C5E" w:rsidRDefault="00EC13CD" w:rsidP="00EC13CD">
      <w:pPr>
        <w:numPr>
          <w:ilvl w:val="0"/>
          <w:numId w:val="13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intenta acceder con credenciales incorrectas</w:t>
      </w:r>
    </w:p>
    <w:p w14:paraId="4FD58776" w14:textId="77777777" w:rsidR="00EC13CD" w:rsidRPr="00232C5E" w:rsidRDefault="00EC13CD" w:rsidP="00EC13CD">
      <w:pPr>
        <w:numPr>
          <w:ilvl w:val="0"/>
          <w:numId w:val="13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ingresa email y/o contraseña incorrectos</w:t>
      </w:r>
    </w:p>
    <w:p w14:paraId="4DBAA89C" w14:textId="77777777" w:rsidR="00EC13CD" w:rsidRPr="00232C5E" w:rsidRDefault="00EC13CD" w:rsidP="00EC13CD">
      <w:pPr>
        <w:numPr>
          <w:ilvl w:val="0"/>
          <w:numId w:val="13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sistema deniega el acceso</w:t>
      </w:r>
    </w:p>
    <w:p w14:paraId="0CE35459" w14:textId="77777777" w:rsidR="00EC13CD" w:rsidRPr="00232C5E" w:rsidRDefault="00EC13CD" w:rsidP="00EC13CD">
      <w:pPr>
        <w:numPr>
          <w:ilvl w:val="0"/>
          <w:numId w:val="13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muestra un mensaje de error indicando que las credenciales son incorrectas</w:t>
      </w:r>
    </w:p>
    <w:p w14:paraId="08278E7C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HU-002: Recuperación de Contraseña</w:t>
      </w:r>
    </w:p>
    <w:p w14:paraId="7091EEB4" w14:textId="77777777" w:rsidR="00EC13CD" w:rsidRPr="00232C5E" w:rsidRDefault="00EC13CD" w:rsidP="00EC13CD">
      <w:pPr>
        <w:numPr>
          <w:ilvl w:val="0"/>
          <w:numId w:val="14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Usuario del sistema</w:t>
      </w:r>
    </w:p>
    <w:p w14:paraId="297F706B" w14:textId="77777777" w:rsidR="00EC13CD" w:rsidRPr="00232C5E" w:rsidRDefault="00EC13CD" w:rsidP="00EC13CD">
      <w:pPr>
        <w:numPr>
          <w:ilvl w:val="0"/>
          <w:numId w:val="14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Gestión de cuenta</w:t>
      </w:r>
    </w:p>
    <w:p w14:paraId="19088A9F" w14:textId="77777777" w:rsidR="00EC13CD" w:rsidRPr="00232C5E" w:rsidRDefault="00EC13CD" w:rsidP="00EC13CD">
      <w:pPr>
        <w:numPr>
          <w:ilvl w:val="0"/>
          <w:numId w:val="14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Recuperar contraseña olvidada</w:t>
      </w:r>
    </w:p>
    <w:p w14:paraId="77BAAFC1" w14:textId="77777777" w:rsidR="00EC13CD" w:rsidRPr="00232C5E" w:rsidRDefault="00EC13CD" w:rsidP="00EC13CD">
      <w:pPr>
        <w:numPr>
          <w:ilvl w:val="0"/>
          <w:numId w:val="14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recuperar acceso al sistema cuando olvida su contraseña</w:t>
      </w:r>
    </w:p>
    <w:p w14:paraId="4FF56F94" w14:textId="77777777" w:rsidR="00EC13CD" w:rsidRPr="00232C5E" w:rsidRDefault="00EC13CD" w:rsidP="00EC13CD">
      <w:pPr>
        <w:numPr>
          <w:ilvl w:val="0"/>
          <w:numId w:val="14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Restablecimiento de contraseña y acceso al sistema</w:t>
      </w:r>
    </w:p>
    <w:p w14:paraId="15C67355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lastRenderedPageBreak/>
        <w:t>Escenario 1: Solicitud de recuperación exitosa</w:t>
      </w:r>
    </w:p>
    <w:p w14:paraId="7943534D" w14:textId="77777777" w:rsidR="00EC13CD" w:rsidRPr="00232C5E" w:rsidRDefault="00EC13CD" w:rsidP="00EC13CD">
      <w:pPr>
        <w:numPr>
          <w:ilvl w:val="0"/>
          <w:numId w:val="15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Envío de correo de recuperación</w:t>
      </w:r>
    </w:p>
    <w:p w14:paraId="26DF9F7E" w14:textId="77777777" w:rsidR="00EC13CD" w:rsidRPr="00232C5E" w:rsidRDefault="00EC13CD" w:rsidP="00EC13CD">
      <w:pPr>
        <w:numPr>
          <w:ilvl w:val="0"/>
          <w:numId w:val="15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olvidó su contraseña</w:t>
      </w:r>
    </w:p>
    <w:p w14:paraId="6BF67B9D" w14:textId="77777777" w:rsidR="00EC13CD" w:rsidRPr="00232C5E" w:rsidRDefault="00EC13CD" w:rsidP="00EC13CD">
      <w:pPr>
        <w:numPr>
          <w:ilvl w:val="0"/>
          <w:numId w:val="15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solicita recuperación ingresando su email</w:t>
      </w:r>
    </w:p>
    <w:p w14:paraId="69F123E1" w14:textId="77777777" w:rsidR="00EC13CD" w:rsidRPr="00232C5E" w:rsidRDefault="00EC13CD" w:rsidP="00EC13CD">
      <w:pPr>
        <w:numPr>
          <w:ilvl w:val="0"/>
          <w:numId w:val="15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sistema envía un correo con enlace de recuperación</w:t>
      </w:r>
    </w:p>
    <w:p w14:paraId="62FA53AA" w14:textId="77777777" w:rsidR="00EC13CD" w:rsidRPr="00232C5E" w:rsidRDefault="00EC13CD" w:rsidP="00EC13CD">
      <w:pPr>
        <w:numPr>
          <w:ilvl w:val="0"/>
          <w:numId w:val="15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confirma el envío del correo y muestra instrucciones para completar el proceso</w:t>
      </w:r>
    </w:p>
    <w:p w14:paraId="3868944C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Restablecimiento de contraseña</w:t>
      </w:r>
    </w:p>
    <w:p w14:paraId="1F0E04E6" w14:textId="77777777" w:rsidR="00EC13CD" w:rsidRPr="00232C5E" w:rsidRDefault="00EC13CD" w:rsidP="00EC13CD">
      <w:pPr>
        <w:numPr>
          <w:ilvl w:val="0"/>
          <w:numId w:val="16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Cambio de contraseña exitoso</w:t>
      </w:r>
    </w:p>
    <w:p w14:paraId="77DEA47F" w14:textId="77777777" w:rsidR="00EC13CD" w:rsidRPr="00232C5E" w:rsidRDefault="00EC13CD" w:rsidP="00EC13CD">
      <w:pPr>
        <w:numPr>
          <w:ilvl w:val="0"/>
          <w:numId w:val="16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recibió correo de recuperación</w:t>
      </w:r>
    </w:p>
    <w:p w14:paraId="33599E23" w14:textId="77777777" w:rsidR="00EC13CD" w:rsidRPr="00232C5E" w:rsidRDefault="00EC13CD" w:rsidP="00EC13CD">
      <w:pPr>
        <w:numPr>
          <w:ilvl w:val="0"/>
          <w:numId w:val="16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accede al enlace y establece nueva contraseña</w:t>
      </w:r>
    </w:p>
    <w:p w14:paraId="10148440" w14:textId="77777777" w:rsidR="00EC13CD" w:rsidRPr="00232C5E" w:rsidRDefault="00EC13CD" w:rsidP="00EC13CD">
      <w:pPr>
        <w:numPr>
          <w:ilvl w:val="0"/>
          <w:numId w:val="16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La contraseña se actualiza en el sistema</w:t>
      </w:r>
    </w:p>
    <w:p w14:paraId="7E22556D" w14:textId="77777777" w:rsidR="00EC13CD" w:rsidRPr="00232C5E" w:rsidRDefault="00EC13CD" w:rsidP="00EC13CD">
      <w:pPr>
        <w:numPr>
          <w:ilvl w:val="0"/>
          <w:numId w:val="16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confirma el cambio y redirige a la página de inicio de sesión</w:t>
      </w:r>
    </w:p>
    <w:p w14:paraId="0634300F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HU-003: Gestión de Clientes</w:t>
      </w:r>
    </w:p>
    <w:p w14:paraId="1B2473DC" w14:textId="77777777" w:rsidR="00EC13CD" w:rsidRPr="00232C5E" w:rsidRDefault="00EC13CD" w:rsidP="00EC13CD">
      <w:pPr>
        <w:numPr>
          <w:ilvl w:val="0"/>
          <w:numId w:val="17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Usuario de Atención al Cliente o Administrador</w:t>
      </w:r>
    </w:p>
    <w:p w14:paraId="607D928A" w14:textId="77777777" w:rsidR="00EC13CD" w:rsidRPr="00232C5E" w:rsidRDefault="00EC13CD" w:rsidP="00EC13CD">
      <w:pPr>
        <w:numPr>
          <w:ilvl w:val="0"/>
          <w:numId w:val="17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Administración de clientes</w:t>
      </w:r>
    </w:p>
    <w:p w14:paraId="4C6BAD3F" w14:textId="77777777" w:rsidR="00EC13CD" w:rsidRPr="00232C5E" w:rsidRDefault="00EC13CD" w:rsidP="00EC13CD">
      <w:pPr>
        <w:numPr>
          <w:ilvl w:val="0"/>
          <w:numId w:val="17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Registrar, modificar, consultar y eliminar clientes</w:t>
      </w:r>
    </w:p>
    <w:p w14:paraId="59E2200E" w14:textId="77777777" w:rsidR="00EC13CD" w:rsidRPr="00232C5E" w:rsidRDefault="00EC13CD" w:rsidP="00EC13CD">
      <w:pPr>
        <w:numPr>
          <w:ilvl w:val="0"/>
          <w:numId w:val="17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mantener actualizada la base de datos de clientes</w:t>
      </w:r>
    </w:p>
    <w:p w14:paraId="52F48E94" w14:textId="77777777" w:rsidR="00EC13CD" w:rsidRPr="00232C5E" w:rsidRDefault="00EC13CD" w:rsidP="00EC13CD">
      <w:pPr>
        <w:numPr>
          <w:ilvl w:val="0"/>
          <w:numId w:val="17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Información de clientes actualizada y accesible</w:t>
      </w:r>
    </w:p>
    <w:p w14:paraId="0B0EA746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Registro de nuevo cliente</w:t>
      </w:r>
    </w:p>
    <w:p w14:paraId="4C33E44C" w14:textId="77777777" w:rsidR="00EC13CD" w:rsidRPr="00232C5E" w:rsidRDefault="00EC13CD" w:rsidP="00EC13CD">
      <w:pPr>
        <w:numPr>
          <w:ilvl w:val="0"/>
          <w:numId w:val="18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Cliente registrado correctamente</w:t>
      </w:r>
    </w:p>
    <w:p w14:paraId="7DCA1677" w14:textId="77777777" w:rsidR="00EC13CD" w:rsidRPr="00232C5E" w:rsidRDefault="00EC13CD" w:rsidP="00EC13CD">
      <w:pPr>
        <w:numPr>
          <w:ilvl w:val="0"/>
          <w:numId w:val="18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con permisos necesita registrar un cliente</w:t>
      </w:r>
    </w:p>
    <w:p w14:paraId="4CCCD1C9" w14:textId="77777777" w:rsidR="00EC13CD" w:rsidRPr="00232C5E" w:rsidRDefault="00EC13CD" w:rsidP="00EC13CD">
      <w:pPr>
        <w:numPr>
          <w:ilvl w:val="0"/>
          <w:numId w:val="18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completa el formulario con datos del cliente</w:t>
      </w:r>
    </w:p>
    <w:p w14:paraId="6898DDEA" w14:textId="77777777" w:rsidR="00EC13CD" w:rsidRPr="00232C5E" w:rsidRDefault="00EC13CD" w:rsidP="00EC13CD">
      <w:pPr>
        <w:numPr>
          <w:ilvl w:val="0"/>
          <w:numId w:val="18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cliente queda registrado en el sistema</w:t>
      </w:r>
    </w:p>
    <w:p w14:paraId="4B86484D" w14:textId="77777777" w:rsidR="00EC13CD" w:rsidRPr="00232C5E" w:rsidRDefault="00EC13CD" w:rsidP="00EC13CD">
      <w:pPr>
        <w:numPr>
          <w:ilvl w:val="0"/>
          <w:numId w:val="18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valida los datos, guarda la información y muestra confirmación</w:t>
      </w:r>
    </w:p>
    <w:p w14:paraId="79909A32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lastRenderedPageBreak/>
        <w:t>Escenario 2: Búsqueda de clientes</w:t>
      </w:r>
    </w:p>
    <w:p w14:paraId="3B786368" w14:textId="77777777" w:rsidR="00EC13CD" w:rsidRPr="00232C5E" w:rsidRDefault="00EC13CD" w:rsidP="00EC13CD">
      <w:pPr>
        <w:numPr>
          <w:ilvl w:val="0"/>
          <w:numId w:val="19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Resultados de búsqueda precisos</w:t>
      </w:r>
    </w:p>
    <w:p w14:paraId="148A4E59" w14:textId="77777777" w:rsidR="00EC13CD" w:rsidRPr="00232C5E" w:rsidRDefault="00EC13CD" w:rsidP="00EC13CD">
      <w:pPr>
        <w:numPr>
          <w:ilvl w:val="0"/>
          <w:numId w:val="19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necesita encontrar información de un cliente</w:t>
      </w:r>
    </w:p>
    <w:p w14:paraId="18EC5D56" w14:textId="77777777" w:rsidR="00EC13CD" w:rsidRPr="00232C5E" w:rsidRDefault="00EC13CD" w:rsidP="00EC13CD">
      <w:pPr>
        <w:numPr>
          <w:ilvl w:val="0"/>
          <w:numId w:val="19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ingresa criterios de búsqueda (cédula, nombre, etc.)</w:t>
      </w:r>
    </w:p>
    <w:p w14:paraId="3EC57E24" w14:textId="77777777" w:rsidR="00EC13CD" w:rsidRPr="00232C5E" w:rsidRDefault="00EC13CD" w:rsidP="00EC13CD">
      <w:pPr>
        <w:numPr>
          <w:ilvl w:val="0"/>
          <w:numId w:val="19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sistema muestra los clientes que coinciden con los criterios</w:t>
      </w:r>
    </w:p>
    <w:p w14:paraId="3984F303" w14:textId="77777777" w:rsidR="00EC13CD" w:rsidRPr="00232C5E" w:rsidRDefault="00EC13CD" w:rsidP="00EC13CD">
      <w:pPr>
        <w:numPr>
          <w:ilvl w:val="0"/>
          <w:numId w:val="19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resultados se muestran en una tabla ordenada con opciones para ver detalles</w:t>
      </w:r>
    </w:p>
    <w:p w14:paraId="3C6B7BF4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HU-004: Gestión de Contratos</w:t>
      </w:r>
    </w:p>
    <w:p w14:paraId="027F0C85" w14:textId="77777777" w:rsidR="00EC13CD" w:rsidRPr="00232C5E" w:rsidRDefault="00EC13CD" w:rsidP="00EC13CD">
      <w:pPr>
        <w:numPr>
          <w:ilvl w:val="0"/>
          <w:numId w:val="20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Usuario de Atención al Cliente o Administrador</w:t>
      </w:r>
    </w:p>
    <w:p w14:paraId="5F100BBA" w14:textId="77777777" w:rsidR="00EC13CD" w:rsidRPr="00232C5E" w:rsidRDefault="00EC13CD" w:rsidP="00EC13CD">
      <w:pPr>
        <w:numPr>
          <w:ilvl w:val="0"/>
          <w:numId w:val="20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Administración de contratos</w:t>
      </w:r>
    </w:p>
    <w:p w14:paraId="059ECE5F" w14:textId="77777777" w:rsidR="00EC13CD" w:rsidRPr="00232C5E" w:rsidRDefault="00EC13CD" w:rsidP="00EC13CD">
      <w:pPr>
        <w:numPr>
          <w:ilvl w:val="0"/>
          <w:numId w:val="20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Crear y gestionar contratos de servicio</w:t>
      </w:r>
    </w:p>
    <w:p w14:paraId="385FB6ED" w14:textId="77777777" w:rsidR="00EC13CD" w:rsidRPr="00232C5E" w:rsidRDefault="00EC13CD" w:rsidP="00EC13CD">
      <w:pPr>
        <w:numPr>
          <w:ilvl w:val="0"/>
          <w:numId w:val="20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formalizar la relación comercial con los clientes</w:t>
      </w:r>
    </w:p>
    <w:p w14:paraId="4AF98693" w14:textId="77777777" w:rsidR="00EC13CD" w:rsidRPr="00232C5E" w:rsidRDefault="00EC13CD" w:rsidP="00EC13CD">
      <w:pPr>
        <w:numPr>
          <w:ilvl w:val="0"/>
          <w:numId w:val="20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Contratos registrados y vinculados a clientes y planes</w:t>
      </w:r>
    </w:p>
    <w:p w14:paraId="61ACA57E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Creación de contrato</w:t>
      </w:r>
    </w:p>
    <w:p w14:paraId="3755C8C9" w14:textId="77777777" w:rsidR="00EC13CD" w:rsidRPr="00232C5E" w:rsidRDefault="00EC13CD" w:rsidP="00EC13CD">
      <w:pPr>
        <w:numPr>
          <w:ilvl w:val="0"/>
          <w:numId w:val="21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Contrato creado correctamente</w:t>
      </w:r>
    </w:p>
    <w:p w14:paraId="7104A414" w14:textId="77777777" w:rsidR="00EC13CD" w:rsidRPr="00232C5E" w:rsidRDefault="00EC13CD" w:rsidP="00EC13CD">
      <w:pPr>
        <w:numPr>
          <w:ilvl w:val="0"/>
          <w:numId w:val="21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Cliente solicita un plan de internet</w:t>
      </w:r>
    </w:p>
    <w:p w14:paraId="5A178408" w14:textId="77777777" w:rsidR="00EC13CD" w:rsidRPr="00232C5E" w:rsidRDefault="00EC13CD" w:rsidP="00EC13CD">
      <w:pPr>
        <w:numPr>
          <w:ilvl w:val="0"/>
          <w:numId w:val="21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selecciona cliente, plan y completa datos del contrato</w:t>
      </w:r>
    </w:p>
    <w:p w14:paraId="53310EFB" w14:textId="77777777" w:rsidR="00EC13CD" w:rsidRPr="00232C5E" w:rsidRDefault="00EC13CD" w:rsidP="00EC13CD">
      <w:pPr>
        <w:numPr>
          <w:ilvl w:val="0"/>
          <w:numId w:val="21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contrato queda registrado en el sistema</w:t>
      </w:r>
    </w:p>
    <w:p w14:paraId="1C18987D" w14:textId="77777777" w:rsidR="00EC13CD" w:rsidRPr="00232C5E" w:rsidRDefault="00EC13CD" w:rsidP="00EC13CD">
      <w:pPr>
        <w:numPr>
          <w:ilvl w:val="0"/>
          <w:numId w:val="21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valida los datos, crea el contrato y muestra confirmación</w:t>
      </w:r>
    </w:p>
    <w:p w14:paraId="769EBD10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Modificación de contrato</w:t>
      </w:r>
    </w:p>
    <w:p w14:paraId="42C7FDDB" w14:textId="77777777" w:rsidR="00EC13CD" w:rsidRPr="00232C5E" w:rsidRDefault="00EC13CD" w:rsidP="00EC13CD">
      <w:pPr>
        <w:numPr>
          <w:ilvl w:val="0"/>
          <w:numId w:val="22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Contrato actualizado correctamente</w:t>
      </w:r>
    </w:p>
    <w:p w14:paraId="0D629BE5" w14:textId="77777777" w:rsidR="00EC13CD" w:rsidRPr="00232C5E" w:rsidRDefault="00EC13CD" w:rsidP="00EC13CD">
      <w:pPr>
        <w:numPr>
          <w:ilvl w:val="0"/>
          <w:numId w:val="22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Se requiere cambiar condiciones de un contrato existente</w:t>
      </w:r>
    </w:p>
    <w:p w14:paraId="1B0351CC" w14:textId="77777777" w:rsidR="00EC13CD" w:rsidRPr="00232C5E" w:rsidRDefault="00EC13CD" w:rsidP="00EC13CD">
      <w:pPr>
        <w:numPr>
          <w:ilvl w:val="0"/>
          <w:numId w:val="22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modifica los datos del contrato</w:t>
      </w:r>
    </w:p>
    <w:p w14:paraId="6965BC06" w14:textId="77777777" w:rsidR="00EC13CD" w:rsidRPr="00232C5E" w:rsidRDefault="00EC13CD" w:rsidP="00EC13CD">
      <w:pPr>
        <w:numPr>
          <w:ilvl w:val="0"/>
          <w:numId w:val="22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contrato se actualiza en el sistema</w:t>
      </w:r>
    </w:p>
    <w:p w14:paraId="7EEB25DE" w14:textId="77777777" w:rsidR="00EC13CD" w:rsidRPr="00232C5E" w:rsidRDefault="00EC13CD" w:rsidP="00EC13CD">
      <w:pPr>
        <w:numPr>
          <w:ilvl w:val="0"/>
          <w:numId w:val="22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guarda los cambios y muestra confirmación</w:t>
      </w:r>
    </w:p>
    <w:p w14:paraId="1E18A0E0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HU-005: Registro de Pagos</w:t>
      </w:r>
    </w:p>
    <w:p w14:paraId="31E06228" w14:textId="77777777" w:rsidR="00EC13CD" w:rsidRPr="00232C5E" w:rsidRDefault="00EC13CD" w:rsidP="00EC13CD">
      <w:pPr>
        <w:numPr>
          <w:ilvl w:val="0"/>
          <w:numId w:val="23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Rol</w:t>
      </w:r>
      <w:r w:rsidRPr="00232C5E">
        <w:rPr>
          <w:lang w:val="es-EC"/>
        </w:rPr>
        <w:t>: Usuario de Cobros o Administrador</w:t>
      </w:r>
    </w:p>
    <w:p w14:paraId="08225587" w14:textId="77777777" w:rsidR="00EC13CD" w:rsidRPr="00232C5E" w:rsidRDefault="00EC13CD" w:rsidP="00EC13CD">
      <w:pPr>
        <w:numPr>
          <w:ilvl w:val="0"/>
          <w:numId w:val="23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Gestión financiera</w:t>
      </w:r>
    </w:p>
    <w:p w14:paraId="2837C9FA" w14:textId="77777777" w:rsidR="00EC13CD" w:rsidRPr="00232C5E" w:rsidRDefault="00EC13CD" w:rsidP="00EC13CD">
      <w:pPr>
        <w:numPr>
          <w:ilvl w:val="0"/>
          <w:numId w:val="23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Registrar pagos realizados por clientes</w:t>
      </w:r>
    </w:p>
    <w:p w14:paraId="7F4C3C8E" w14:textId="77777777" w:rsidR="00EC13CD" w:rsidRPr="00232C5E" w:rsidRDefault="00EC13CD" w:rsidP="00EC13CD">
      <w:pPr>
        <w:numPr>
          <w:ilvl w:val="0"/>
          <w:numId w:val="23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mantener control de los ingresos y estado de cuenta de clientes</w:t>
      </w:r>
    </w:p>
    <w:p w14:paraId="2ABC1164" w14:textId="77777777" w:rsidR="00EC13CD" w:rsidRPr="00232C5E" w:rsidRDefault="00EC13CD" w:rsidP="00EC13CD">
      <w:pPr>
        <w:numPr>
          <w:ilvl w:val="0"/>
          <w:numId w:val="23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Pagos registrados y asociados a contratos</w:t>
      </w:r>
    </w:p>
    <w:p w14:paraId="0BF40246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Registro de pago</w:t>
      </w:r>
    </w:p>
    <w:p w14:paraId="2B07DBD9" w14:textId="77777777" w:rsidR="00EC13CD" w:rsidRPr="00232C5E" w:rsidRDefault="00EC13CD" w:rsidP="00EC13CD">
      <w:pPr>
        <w:numPr>
          <w:ilvl w:val="0"/>
          <w:numId w:val="24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Pago registrado correctamente</w:t>
      </w:r>
    </w:p>
    <w:p w14:paraId="6789D1F2" w14:textId="77777777" w:rsidR="00EC13CD" w:rsidRPr="00232C5E" w:rsidRDefault="00EC13CD" w:rsidP="00EC13CD">
      <w:pPr>
        <w:numPr>
          <w:ilvl w:val="0"/>
          <w:numId w:val="24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Cliente realiza un pago por el servicio</w:t>
      </w:r>
    </w:p>
    <w:p w14:paraId="2D482102" w14:textId="77777777" w:rsidR="00EC13CD" w:rsidRPr="00232C5E" w:rsidRDefault="00EC13CD" w:rsidP="00EC13CD">
      <w:pPr>
        <w:numPr>
          <w:ilvl w:val="0"/>
          <w:numId w:val="24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registra el pago con monto, fecha y método</w:t>
      </w:r>
    </w:p>
    <w:p w14:paraId="43271960" w14:textId="77777777" w:rsidR="00EC13CD" w:rsidRPr="00232C5E" w:rsidRDefault="00EC13CD" w:rsidP="00EC13CD">
      <w:pPr>
        <w:numPr>
          <w:ilvl w:val="0"/>
          <w:numId w:val="24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pago queda registrado en el sistema</w:t>
      </w:r>
    </w:p>
    <w:p w14:paraId="4E0554EF" w14:textId="77777777" w:rsidR="00EC13CD" w:rsidRPr="00232C5E" w:rsidRDefault="00EC13CD" w:rsidP="00EC13CD">
      <w:pPr>
        <w:numPr>
          <w:ilvl w:val="0"/>
          <w:numId w:val="24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actualiza el estado de cuenta del cliente y muestra confirmación</w:t>
      </w:r>
    </w:p>
    <w:p w14:paraId="3D984597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Consulta de pagos por cliente</w:t>
      </w:r>
    </w:p>
    <w:p w14:paraId="15B299DC" w14:textId="77777777" w:rsidR="00EC13CD" w:rsidRPr="00232C5E" w:rsidRDefault="00EC13CD" w:rsidP="00EC13CD">
      <w:pPr>
        <w:numPr>
          <w:ilvl w:val="0"/>
          <w:numId w:val="25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Historial de pagos accesible</w:t>
      </w:r>
    </w:p>
    <w:p w14:paraId="7FC544E4" w14:textId="77777777" w:rsidR="00EC13CD" w:rsidRPr="00232C5E" w:rsidRDefault="00EC13CD" w:rsidP="00EC13CD">
      <w:pPr>
        <w:numPr>
          <w:ilvl w:val="0"/>
          <w:numId w:val="25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Se necesita verificar pagos realizados por un cliente</w:t>
      </w:r>
    </w:p>
    <w:p w14:paraId="4DF0D2F7" w14:textId="77777777" w:rsidR="00EC13CD" w:rsidRPr="00232C5E" w:rsidRDefault="00EC13CD" w:rsidP="00EC13CD">
      <w:pPr>
        <w:numPr>
          <w:ilvl w:val="0"/>
          <w:numId w:val="25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busca el historial de pagos de un cliente</w:t>
      </w:r>
    </w:p>
    <w:p w14:paraId="2ADA3C8D" w14:textId="77777777" w:rsidR="00EC13CD" w:rsidRPr="00232C5E" w:rsidRDefault="00EC13CD" w:rsidP="00EC13CD">
      <w:pPr>
        <w:numPr>
          <w:ilvl w:val="0"/>
          <w:numId w:val="25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sistema muestra todos los pagos del cliente</w:t>
      </w:r>
    </w:p>
    <w:p w14:paraId="1151B981" w14:textId="77777777" w:rsidR="00EC13CD" w:rsidRPr="00232C5E" w:rsidRDefault="00EC13CD" w:rsidP="00EC13CD">
      <w:pPr>
        <w:numPr>
          <w:ilvl w:val="0"/>
          <w:numId w:val="25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pagos se muestran en orden cronológico con detalles completos</w:t>
      </w:r>
    </w:p>
    <w:p w14:paraId="074639E5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HU-006: Generación de Facturas</w:t>
      </w:r>
    </w:p>
    <w:p w14:paraId="2C27CA3A" w14:textId="77777777" w:rsidR="00EC13CD" w:rsidRPr="00232C5E" w:rsidRDefault="00EC13CD" w:rsidP="00EC13CD">
      <w:pPr>
        <w:numPr>
          <w:ilvl w:val="0"/>
          <w:numId w:val="26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Usuario de Cobros o Administrador</w:t>
      </w:r>
    </w:p>
    <w:p w14:paraId="0D85EA37" w14:textId="77777777" w:rsidR="00EC13CD" w:rsidRPr="00232C5E" w:rsidRDefault="00EC13CD" w:rsidP="00EC13CD">
      <w:pPr>
        <w:numPr>
          <w:ilvl w:val="0"/>
          <w:numId w:val="26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Facturación</w:t>
      </w:r>
    </w:p>
    <w:p w14:paraId="6576FCF8" w14:textId="77777777" w:rsidR="00EC13CD" w:rsidRPr="00232C5E" w:rsidRDefault="00EC13CD" w:rsidP="00EC13CD">
      <w:pPr>
        <w:numPr>
          <w:ilvl w:val="0"/>
          <w:numId w:val="26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Generar facturas para los pagos registrados</w:t>
      </w:r>
    </w:p>
    <w:p w14:paraId="20D3B0C1" w14:textId="77777777" w:rsidR="00EC13CD" w:rsidRPr="00232C5E" w:rsidRDefault="00EC13CD" w:rsidP="00EC13CD">
      <w:pPr>
        <w:numPr>
          <w:ilvl w:val="0"/>
          <w:numId w:val="26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cumplir con requisitos legales y fiscales</w:t>
      </w:r>
    </w:p>
    <w:p w14:paraId="74309CD9" w14:textId="77777777" w:rsidR="00EC13CD" w:rsidRPr="00232C5E" w:rsidRDefault="00EC13CD" w:rsidP="00EC13CD">
      <w:pPr>
        <w:numPr>
          <w:ilvl w:val="0"/>
          <w:numId w:val="26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Facturas generadas y disponibles para los clientes</w:t>
      </w:r>
    </w:p>
    <w:p w14:paraId="07FE2EA4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Generación de factura</w:t>
      </w:r>
    </w:p>
    <w:p w14:paraId="3D4FFC28" w14:textId="77777777" w:rsidR="00EC13CD" w:rsidRPr="00232C5E" w:rsidRDefault="00EC13CD" w:rsidP="00EC13CD">
      <w:pPr>
        <w:numPr>
          <w:ilvl w:val="0"/>
          <w:numId w:val="27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Factura generada correctamente</w:t>
      </w:r>
    </w:p>
    <w:p w14:paraId="4089554F" w14:textId="77777777" w:rsidR="00EC13CD" w:rsidRPr="00232C5E" w:rsidRDefault="00EC13CD" w:rsidP="00EC13CD">
      <w:pPr>
        <w:numPr>
          <w:ilvl w:val="0"/>
          <w:numId w:val="27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Contexto</w:t>
      </w:r>
      <w:r w:rsidRPr="00232C5E">
        <w:rPr>
          <w:lang w:val="es-EC"/>
        </w:rPr>
        <w:t>: Se ha registrado un pago que requiere factura</w:t>
      </w:r>
    </w:p>
    <w:p w14:paraId="6F9A9C2D" w14:textId="77777777" w:rsidR="00EC13CD" w:rsidRPr="00232C5E" w:rsidRDefault="00EC13CD" w:rsidP="00EC13CD">
      <w:pPr>
        <w:numPr>
          <w:ilvl w:val="0"/>
          <w:numId w:val="27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genera la factura asociada al pago</w:t>
      </w:r>
    </w:p>
    <w:p w14:paraId="19665A71" w14:textId="77777777" w:rsidR="00EC13CD" w:rsidRPr="00232C5E" w:rsidRDefault="00EC13CD" w:rsidP="00EC13CD">
      <w:pPr>
        <w:numPr>
          <w:ilvl w:val="0"/>
          <w:numId w:val="27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La factura se crea en el sistema</w:t>
      </w:r>
    </w:p>
    <w:p w14:paraId="06A870B4" w14:textId="77777777" w:rsidR="00EC13CD" w:rsidRPr="00232C5E" w:rsidRDefault="00EC13CD" w:rsidP="00EC13CD">
      <w:pPr>
        <w:numPr>
          <w:ilvl w:val="0"/>
          <w:numId w:val="27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genera la factura con todos los datos requeridos y permite su descarga en PDF</w:t>
      </w:r>
    </w:p>
    <w:p w14:paraId="5D45FFB8" w14:textId="68157BF1" w:rsidR="00EC13CD" w:rsidRPr="00232C5E" w:rsidRDefault="00EC13CD" w:rsidP="00F66E08">
      <w:pPr>
        <w:ind w:left="360"/>
        <w:rPr>
          <w:lang w:val="es-EC"/>
        </w:rPr>
      </w:pPr>
    </w:p>
    <w:p w14:paraId="617020D7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HU-007: Visualización de Dashboard</w:t>
      </w:r>
    </w:p>
    <w:p w14:paraId="25A8C0A2" w14:textId="77777777" w:rsidR="00EC13CD" w:rsidRPr="00232C5E" w:rsidRDefault="00EC13CD" w:rsidP="00EC13CD">
      <w:pPr>
        <w:numPr>
          <w:ilvl w:val="0"/>
          <w:numId w:val="29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Todos los usuarios</w:t>
      </w:r>
    </w:p>
    <w:p w14:paraId="55F2C93D" w14:textId="77777777" w:rsidR="00EC13CD" w:rsidRPr="00232C5E" w:rsidRDefault="00EC13CD" w:rsidP="00EC13CD">
      <w:pPr>
        <w:numPr>
          <w:ilvl w:val="0"/>
          <w:numId w:val="29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Análisis de datos</w:t>
      </w:r>
    </w:p>
    <w:p w14:paraId="5E1F0073" w14:textId="77777777" w:rsidR="00EC13CD" w:rsidRPr="00232C5E" w:rsidRDefault="00EC13CD" w:rsidP="00EC13CD">
      <w:pPr>
        <w:numPr>
          <w:ilvl w:val="0"/>
          <w:numId w:val="29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Visualizar estadísticas e indicadores clave</w:t>
      </w:r>
    </w:p>
    <w:p w14:paraId="66612D11" w14:textId="77777777" w:rsidR="00EC13CD" w:rsidRPr="00232C5E" w:rsidRDefault="00EC13CD" w:rsidP="00EC13CD">
      <w:pPr>
        <w:numPr>
          <w:ilvl w:val="0"/>
          <w:numId w:val="29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tomar decisiones basadas en datos actualizados</w:t>
      </w:r>
    </w:p>
    <w:p w14:paraId="390AD798" w14:textId="77777777" w:rsidR="00EC13CD" w:rsidRPr="00232C5E" w:rsidRDefault="00EC13CD" w:rsidP="00EC13CD">
      <w:pPr>
        <w:numPr>
          <w:ilvl w:val="0"/>
          <w:numId w:val="29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Información relevante presentada de forma visual</w:t>
      </w:r>
    </w:p>
    <w:p w14:paraId="6FFDA3B4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Acceso al dashboard</w:t>
      </w:r>
    </w:p>
    <w:p w14:paraId="707E2726" w14:textId="77777777" w:rsidR="00EC13CD" w:rsidRPr="00232C5E" w:rsidRDefault="00EC13CD" w:rsidP="00EC13CD">
      <w:pPr>
        <w:numPr>
          <w:ilvl w:val="0"/>
          <w:numId w:val="30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Dashboard cargado correctamente</w:t>
      </w:r>
    </w:p>
    <w:p w14:paraId="32B0D943" w14:textId="77777777" w:rsidR="00EC13CD" w:rsidRPr="00232C5E" w:rsidRDefault="00EC13CD" w:rsidP="00EC13CD">
      <w:pPr>
        <w:numPr>
          <w:ilvl w:val="0"/>
          <w:numId w:val="30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inicia sesión en el sistema</w:t>
      </w:r>
    </w:p>
    <w:p w14:paraId="458BADF1" w14:textId="77777777" w:rsidR="00EC13CD" w:rsidRPr="00232C5E" w:rsidRDefault="00EC13CD" w:rsidP="00EC13CD">
      <w:pPr>
        <w:numPr>
          <w:ilvl w:val="0"/>
          <w:numId w:val="30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accede a la sección de dashboard</w:t>
      </w:r>
    </w:p>
    <w:p w14:paraId="1A9CBEC9" w14:textId="77777777" w:rsidR="00EC13CD" w:rsidRPr="00232C5E" w:rsidRDefault="00EC13CD" w:rsidP="00EC13CD">
      <w:pPr>
        <w:numPr>
          <w:ilvl w:val="0"/>
          <w:numId w:val="30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sistema muestra gráficos y estadísticas actualizadas</w:t>
      </w:r>
    </w:p>
    <w:p w14:paraId="0A4FDC65" w14:textId="77777777" w:rsidR="00EC13CD" w:rsidRPr="00232C5E" w:rsidRDefault="00EC13CD" w:rsidP="00EC13CD">
      <w:pPr>
        <w:numPr>
          <w:ilvl w:val="0"/>
          <w:numId w:val="30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datos se presentan de forma clara con gráficos interactivos según el rol del usuario</w:t>
      </w:r>
    </w:p>
    <w:p w14:paraId="34C6CB16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Filtrado de datos en dashboard</w:t>
      </w:r>
    </w:p>
    <w:p w14:paraId="4969CDE7" w14:textId="77777777" w:rsidR="00EC13CD" w:rsidRPr="00232C5E" w:rsidRDefault="00EC13CD" w:rsidP="00EC13CD">
      <w:pPr>
        <w:numPr>
          <w:ilvl w:val="0"/>
          <w:numId w:val="31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Datos filtrados correctamente</w:t>
      </w:r>
    </w:p>
    <w:p w14:paraId="7B0CF89F" w14:textId="77777777" w:rsidR="00EC13CD" w:rsidRPr="00232C5E" w:rsidRDefault="00EC13CD" w:rsidP="00EC13CD">
      <w:pPr>
        <w:numPr>
          <w:ilvl w:val="0"/>
          <w:numId w:val="31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necesita ver estadísticas específicas</w:t>
      </w:r>
    </w:p>
    <w:p w14:paraId="3BAAE692" w14:textId="77777777" w:rsidR="00EC13CD" w:rsidRPr="00232C5E" w:rsidRDefault="00EC13CD" w:rsidP="00EC13CD">
      <w:pPr>
        <w:numPr>
          <w:ilvl w:val="0"/>
          <w:numId w:val="31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aplica filtros por fecha, sector u otros criterios</w:t>
      </w:r>
    </w:p>
    <w:p w14:paraId="265C3DCA" w14:textId="77777777" w:rsidR="00EC13CD" w:rsidRPr="00232C5E" w:rsidRDefault="00EC13CD" w:rsidP="00EC13CD">
      <w:pPr>
        <w:numPr>
          <w:ilvl w:val="0"/>
          <w:numId w:val="31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dashboard muestra datos filtrados</w:t>
      </w:r>
    </w:p>
    <w:p w14:paraId="3BBB448D" w14:textId="77777777" w:rsidR="00EC13CD" w:rsidRPr="00232C5E" w:rsidRDefault="00EC13CD" w:rsidP="00EC13CD">
      <w:pPr>
        <w:numPr>
          <w:ilvl w:val="0"/>
          <w:numId w:val="31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gráficos y estadísticas se actualizan dinámicamente según los filtros aplicados</w:t>
      </w:r>
    </w:p>
    <w:p w14:paraId="30355270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HU-009: Envío de Notificaciones</w:t>
      </w:r>
    </w:p>
    <w:p w14:paraId="08A85DB2" w14:textId="77777777" w:rsidR="00EC13CD" w:rsidRPr="00232C5E" w:rsidRDefault="00EC13CD" w:rsidP="00EC13CD">
      <w:pPr>
        <w:numPr>
          <w:ilvl w:val="0"/>
          <w:numId w:val="35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Rol</w:t>
      </w:r>
      <w:r w:rsidRPr="00232C5E">
        <w:rPr>
          <w:lang w:val="es-EC"/>
        </w:rPr>
        <w:t>: Usuario de Atención al Cliente o Cobros</w:t>
      </w:r>
    </w:p>
    <w:p w14:paraId="3E1F2252" w14:textId="77777777" w:rsidR="00EC13CD" w:rsidRPr="00232C5E" w:rsidRDefault="00EC13CD" w:rsidP="00EC13CD">
      <w:pPr>
        <w:numPr>
          <w:ilvl w:val="0"/>
          <w:numId w:val="35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Comunicación con clientes</w:t>
      </w:r>
    </w:p>
    <w:p w14:paraId="4B748785" w14:textId="77777777" w:rsidR="00EC13CD" w:rsidRPr="00232C5E" w:rsidRDefault="00EC13CD" w:rsidP="00EC13CD">
      <w:pPr>
        <w:numPr>
          <w:ilvl w:val="0"/>
          <w:numId w:val="35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Enviar notificaciones a clientes</w:t>
      </w:r>
    </w:p>
    <w:p w14:paraId="507FCA17" w14:textId="77777777" w:rsidR="00EC13CD" w:rsidRPr="00232C5E" w:rsidRDefault="00EC13CD" w:rsidP="00EC13CD">
      <w:pPr>
        <w:numPr>
          <w:ilvl w:val="0"/>
          <w:numId w:val="35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informar sobre pagos pendientes u otros asuntos</w:t>
      </w:r>
    </w:p>
    <w:p w14:paraId="5178A6DA" w14:textId="77777777" w:rsidR="00EC13CD" w:rsidRPr="00232C5E" w:rsidRDefault="00EC13CD" w:rsidP="00EC13CD">
      <w:pPr>
        <w:numPr>
          <w:ilvl w:val="0"/>
          <w:numId w:val="35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Notificaciones enviadas y registradas</w:t>
      </w:r>
    </w:p>
    <w:p w14:paraId="1CA5D283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Envío de notificación individual</w:t>
      </w:r>
    </w:p>
    <w:p w14:paraId="2089B2D9" w14:textId="77777777" w:rsidR="00EC13CD" w:rsidRPr="00232C5E" w:rsidRDefault="00EC13CD" w:rsidP="00EC13CD">
      <w:pPr>
        <w:numPr>
          <w:ilvl w:val="0"/>
          <w:numId w:val="36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Notificación enviada correctamente</w:t>
      </w:r>
    </w:p>
    <w:p w14:paraId="5D9EFEB4" w14:textId="77777777" w:rsidR="00EC13CD" w:rsidRPr="00232C5E" w:rsidRDefault="00EC13CD" w:rsidP="00EC13CD">
      <w:pPr>
        <w:numPr>
          <w:ilvl w:val="0"/>
          <w:numId w:val="36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Se necesita contactar a un cliente específico</w:t>
      </w:r>
    </w:p>
    <w:p w14:paraId="379E315B" w14:textId="77777777" w:rsidR="00EC13CD" w:rsidRPr="00232C5E" w:rsidRDefault="00EC13CD" w:rsidP="00EC13CD">
      <w:pPr>
        <w:numPr>
          <w:ilvl w:val="0"/>
          <w:numId w:val="36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redacta y envía una notificación al cliente</w:t>
      </w:r>
    </w:p>
    <w:p w14:paraId="4AD85476" w14:textId="77777777" w:rsidR="00EC13CD" w:rsidRPr="00232C5E" w:rsidRDefault="00EC13CD" w:rsidP="00EC13CD">
      <w:pPr>
        <w:numPr>
          <w:ilvl w:val="0"/>
          <w:numId w:val="36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La notificación se envía al cliente</w:t>
      </w:r>
    </w:p>
    <w:p w14:paraId="682D1BFD" w14:textId="77777777" w:rsidR="00EC13CD" w:rsidRPr="00232C5E" w:rsidRDefault="00EC13CD" w:rsidP="00EC13CD">
      <w:pPr>
        <w:numPr>
          <w:ilvl w:val="0"/>
          <w:numId w:val="36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confirma el envío y registra la notificación en el historial</w:t>
      </w:r>
    </w:p>
    <w:p w14:paraId="2597B30C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Envío de notificaciones masivas</w:t>
      </w:r>
    </w:p>
    <w:p w14:paraId="47BC89AF" w14:textId="77777777" w:rsidR="00EC13CD" w:rsidRPr="00232C5E" w:rsidRDefault="00EC13CD" w:rsidP="00EC13CD">
      <w:pPr>
        <w:numPr>
          <w:ilvl w:val="0"/>
          <w:numId w:val="37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Notificaciones masivas enviadas correctamente</w:t>
      </w:r>
    </w:p>
    <w:p w14:paraId="26FACC80" w14:textId="77777777" w:rsidR="00EC13CD" w:rsidRPr="00232C5E" w:rsidRDefault="00EC13CD" w:rsidP="00EC13CD">
      <w:pPr>
        <w:numPr>
          <w:ilvl w:val="0"/>
          <w:numId w:val="37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Se necesita notificar a múltiples clientes</w:t>
      </w:r>
    </w:p>
    <w:p w14:paraId="7E8420BD" w14:textId="77777777" w:rsidR="00EC13CD" w:rsidRPr="00232C5E" w:rsidRDefault="00EC13CD" w:rsidP="00EC13CD">
      <w:pPr>
        <w:numPr>
          <w:ilvl w:val="0"/>
          <w:numId w:val="37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selecciona criterios y envía notificaciones</w:t>
      </w:r>
    </w:p>
    <w:p w14:paraId="2DE8F57D" w14:textId="77777777" w:rsidR="00EC13CD" w:rsidRPr="00232C5E" w:rsidRDefault="00EC13CD" w:rsidP="00EC13CD">
      <w:pPr>
        <w:numPr>
          <w:ilvl w:val="0"/>
          <w:numId w:val="37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Las notificaciones se envían a todos los clientes seleccionados</w:t>
      </w:r>
    </w:p>
    <w:p w14:paraId="5D1E7594" w14:textId="77777777" w:rsidR="00EC13CD" w:rsidRPr="00232C5E" w:rsidRDefault="00EC13CD" w:rsidP="00EC13CD">
      <w:pPr>
        <w:numPr>
          <w:ilvl w:val="0"/>
          <w:numId w:val="37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procesa el envío masivo y muestra un resumen de resultados</w:t>
      </w:r>
    </w:p>
    <w:p w14:paraId="74919F4E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HU-010: Generación de Reportes</w:t>
      </w:r>
    </w:p>
    <w:p w14:paraId="11996CCC" w14:textId="00EAAC6A" w:rsidR="00EC13CD" w:rsidRPr="00232C5E" w:rsidRDefault="00EC13CD" w:rsidP="00EC13CD">
      <w:pPr>
        <w:numPr>
          <w:ilvl w:val="0"/>
          <w:numId w:val="38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 xml:space="preserve">: Administrador </w:t>
      </w:r>
      <w:r w:rsidR="00F66E08">
        <w:rPr>
          <w:lang w:val="es-EC"/>
        </w:rPr>
        <w:t>, atencion cliente ,</w:t>
      </w:r>
      <w:r w:rsidRPr="00232C5E">
        <w:rPr>
          <w:lang w:val="es-EC"/>
        </w:rPr>
        <w:t xml:space="preserve"> Cobros</w:t>
      </w:r>
    </w:p>
    <w:p w14:paraId="45EF9285" w14:textId="77777777" w:rsidR="00EC13CD" w:rsidRPr="00232C5E" w:rsidRDefault="00EC13CD" w:rsidP="00EC13CD">
      <w:pPr>
        <w:numPr>
          <w:ilvl w:val="0"/>
          <w:numId w:val="38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Análisis de información</w:t>
      </w:r>
    </w:p>
    <w:p w14:paraId="12D4CBF1" w14:textId="77777777" w:rsidR="00EC13CD" w:rsidRPr="00232C5E" w:rsidRDefault="00EC13CD" w:rsidP="00EC13CD">
      <w:pPr>
        <w:numPr>
          <w:ilvl w:val="0"/>
          <w:numId w:val="38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Generar reportes personalizados</w:t>
      </w:r>
    </w:p>
    <w:p w14:paraId="08A084F1" w14:textId="77777777" w:rsidR="00EC13CD" w:rsidRPr="00232C5E" w:rsidRDefault="00EC13CD" w:rsidP="00EC13CD">
      <w:pPr>
        <w:numPr>
          <w:ilvl w:val="0"/>
          <w:numId w:val="38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analizar datos y tomar decisiones estratégicas</w:t>
      </w:r>
    </w:p>
    <w:p w14:paraId="1118C15C" w14:textId="77777777" w:rsidR="00EC13CD" w:rsidRPr="00232C5E" w:rsidRDefault="00EC13CD" w:rsidP="00EC13CD">
      <w:pPr>
        <w:numPr>
          <w:ilvl w:val="0"/>
          <w:numId w:val="38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Reportes generados y disponibles para descarga</w:t>
      </w:r>
    </w:p>
    <w:p w14:paraId="2A4566C0" w14:textId="14C7E1A9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 xml:space="preserve">Escenario </w:t>
      </w:r>
      <w:r w:rsidR="00F66E08">
        <w:rPr>
          <w:b/>
          <w:bCs/>
          <w:lang w:val="es-EC"/>
        </w:rPr>
        <w:t>1</w:t>
      </w:r>
      <w:r w:rsidRPr="00232C5E">
        <w:rPr>
          <w:b/>
          <w:bCs/>
          <w:lang w:val="es-EC"/>
        </w:rPr>
        <w:t>: Generación de reporte financiero</w:t>
      </w:r>
    </w:p>
    <w:p w14:paraId="438399BC" w14:textId="77777777" w:rsidR="00EC13CD" w:rsidRPr="00232C5E" w:rsidRDefault="00EC13CD" w:rsidP="00EC13CD">
      <w:pPr>
        <w:numPr>
          <w:ilvl w:val="0"/>
          <w:numId w:val="40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Reporte financiero generado correctamente</w:t>
      </w:r>
    </w:p>
    <w:p w14:paraId="2AAD8DCD" w14:textId="77777777" w:rsidR="00EC13CD" w:rsidRPr="00232C5E" w:rsidRDefault="00EC13CD" w:rsidP="00EC13CD">
      <w:pPr>
        <w:numPr>
          <w:ilvl w:val="0"/>
          <w:numId w:val="40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Contexto</w:t>
      </w:r>
      <w:r w:rsidRPr="00232C5E">
        <w:rPr>
          <w:lang w:val="es-EC"/>
        </w:rPr>
        <w:t>: Se necesita analizar datos financieros</w:t>
      </w:r>
    </w:p>
    <w:p w14:paraId="5F25B668" w14:textId="77777777" w:rsidR="00EC13CD" w:rsidRPr="00232C5E" w:rsidRDefault="00EC13CD" w:rsidP="00EC13CD">
      <w:pPr>
        <w:numPr>
          <w:ilvl w:val="0"/>
          <w:numId w:val="40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configura y solicita un reporte financiero</w:t>
      </w:r>
    </w:p>
    <w:p w14:paraId="44D391D1" w14:textId="77777777" w:rsidR="00EC13CD" w:rsidRPr="00232C5E" w:rsidRDefault="00EC13CD" w:rsidP="00EC13CD">
      <w:pPr>
        <w:numPr>
          <w:ilvl w:val="0"/>
          <w:numId w:val="40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sistema genera el reporte solicitado</w:t>
      </w:r>
    </w:p>
    <w:p w14:paraId="038DD732" w14:textId="77777777" w:rsidR="00EC13CD" w:rsidRPr="00232C5E" w:rsidRDefault="00EC13CD" w:rsidP="00EC13CD">
      <w:pPr>
        <w:numPr>
          <w:ilvl w:val="0"/>
          <w:numId w:val="40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reporte incluye gráficos y tablas con información financiera relevante</w:t>
      </w:r>
    </w:p>
    <w:p w14:paraId="651D1253" w14:textId="77777777" w:rsidR="000B567B" w:rsidRPr="00EC13CD" w:rsidRDefault="000B567B" w:rsidP="003B4E7A">
      <w:pPr>
        <w:pStyle w:val="Listaconvietas"/>
        <w:numPr>
          <w:ilvl w:val="0"/>
          <w:numId w:val="0"/>
        </w:numPr>
        <w:ind w:left="360" w:hanging="360"/>
        <w:rPr>
          <w:b/>
          <w:bCs/>
          <w:lang w:val="es-EC"/>
        </w:rPr>
      </w:pPr>
    </w:p>
    <w:sectPr w:rsidR="000B567B" w:rsidRPr="00EC13CD" w:rsidSect="007A7D7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F600C"/>
    <w:multiLevelType w:val="multilevel"/>
    <w:tmpl w:val="ECD4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27D71"/>
    <w:multiLevelType w:val="multilevel"/>
    <w:tmpl w:val="752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A2BDF"/>
    <w:multiLevelType w:val="multilevel"/>
    <w:tmpl w:val="77E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B83A24"/>
    <w:multiLevelType w:val="multilevel"/>
    <w:tmpl w:val="874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82029D"/>
    <w:multiLevelType w:val="multilevel"/>
    <w:tmpl w:val="E038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269F9"/>
    <w:multiLevelType w:val="multilevel"/>
    <w:tmpl w:val="730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DE425B"/>
    <w:multiLevelType w:val="multilevel"/>
    <w:tmpl w:val="AF3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40E60"/>
    <w:multiLevelType w:val="multilevel"/>
    <w:tmpl w:val="7476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324770"/>
    <w:multiLevelType w:val="multilevel"/>
    <w:tmpl w:val="9FDA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47885"/>
    <w:multiLevelType w:val="multilevel"/>
    <w:tmpl w:val="BDA6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85DB6"/>
    <w:multiLevelType w:val="multilevel"/>
    <w:tmpl w:val="99DA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A6E3B"/>
    <w:multiLevelType w:val="multilevel"/>
    <w:tmpl w:val="3E46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E1812"/>
    <w:multiLevelType w:val="multilevel"/>
    <w:tmpl w:val="576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50029"/>
    <w:multiLevelType w:val="multilevel"/>
    <w:tmpl w:val="C83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32F10"/>
    <w:multiLevelType w:val="multilevel"/>
    <w:tmpl w:val="4EF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71E79"/>
    <w:multiLevelType w:val="multilevel"/>
    <w:tmpl w:val="8DA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D2302C"/>
    <w:multiLevelType w:val="multilevel"/>
    <w:tmpl w:val="9E20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163C2"/>
    <w:multiLevelType w:val="multilevel"/>
    <w:tmpl w:val="8512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0145F0"/>
    <w:multiLevelType w:val="multilevel"/>
    <w:tmpl w:val="71B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A3078A"/>
    <w:multiLevelType w:val="multilevel"/>
    <w:tmpl w:val="EFE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5F22DF"/>
    <w:multiLevelType w:val="multilevel"/>
    <w:tmpl w:val="DBA2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42707E"/>
    <w:multiLevelType w:val="multilevel"/>
    <w:tmpl w:val="D354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4F1824"/>
    <w:multiLevelType w:val="multilevel"/>
    <w:tmpl w:val="B8D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259A1"/>
    <w:multiLevelType w:val="multilevel"/>
    <w:tmpl w:val="9DD6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ED4B18"/>
    <w:multiLevelType w:val="multilevel"/>
    <w:tmpl w:val="5A14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87C76"/>
    <w:multiLevelType w:val="multilevel"/>
    <w:tmpl w:val="388E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6F05FE"/>
    <w:multiLevelType w:val="multilevel"/>
    <w:tmpl w:val="471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EC1FE6"/>
    <w:multiLevelType w:val="multilevel"/>
    <w:tmpl w:val="FAB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220B0D"/>
    <w:multiLevelType w:val="multilevel"/>
    <w:tmpl w:val="38BC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FF4A3B"/>
    <w:multiLevelType w:val="multilevel"/>
    <w:tmpl w:val="DA68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31"/>
  </w:num>
  <w:num w:numId="11" w16cid:durableId="2077236719">
    <w:abstractNumId w:val="34"/>
  </w:num>
  <w:num w:numId="12" w16cid:durableId="1112555741">
    <w:abstractNumId w:val="10"/>
  </w:num>
  <w:num w:numId="13" w16cid:durableId="1745104774">
    <w:abstractNumId w:val="11"/>
  </w:num>
  <w:num w:numId="14" w16cid:durableId="1710060770">
    <w:abstractNumId w:val="35"/>
  </w:num>
  <w:num w:numId="15" w16cid:durableId="1844203454">
    <w:abstractNumId w:val="25"/>
  </w:num>
  <w:num w:numId="16" w16cid:durableId="519780983">
    <w:abstractNumId w:val="37"/>
  </w:num>
  <w:num w:numId="17" w16cid:durableId="905922311">
    <w:abstractNumId w:val="19"/>
  </w:num>
  <w:num w:numId="18" w16cid:durableId="1486168770">
    <w:abstractNumId w:val="15"/>
  </w:num>
  <w:num w:numId="19" w16cid:durableId="263192753">
    <w:abstractNumId w:val="16"/>
  </w:num>
  <w:num w:numId="20" w16cid:durableId="964502113">
    <w:abstractNumId w:val="17"/>
  </w:num>
  <w:num w:numId="21" w16cid:durableId="297609861">
    <w:abstractNumId w:val="18"/>
  </w:num>
  <w:num w:numId="22" w16cid:durableId="1970474456">
    <w:abstractNumId w:val="36"/>
  </w:num>
  <w:num w:numId="23" w16cid:durableId="1149397614">
    <w:abstractNumId w:val="29"/>
  </w:num>
  <w:num w:numId="24" w16cid:durableId="14231320">
    <w:abstractNumId w:val="21"/>
  </w:num>
  <w:num w:numId="25" w16cid:durableId="2043894644">
    <w:abstractNumId w:val="38"/>
  </w:num>
  <w:num w:numId="26" w16cid:durableId="1117020856">
    <w:abstractNumId w:val="20"/>
  </w:num>
  <w:num w:numId="27" w16cid:durableId="1848595504">
    <w:abstractNumId w:val="33"/>
  </w:num>
  <w:num w:numId="28" w16cid:durableId="1969582452">
    <w:abstractNumId w:val="12"/>
  </w:num>
  <w:num w:numId="29" w16cid:durableId="115150049">
    <w:abstractNumId w:val="26"/>
  </w:num>
  <w:num w:numId="30" w16cid:durableId="1077477541">
    <w:abstractNumId w:val="24"/>
  </w:num>
  <w:num w:numId="31" w16cid:durableId="1768191737">
    <w:abstractNumId w:val="30"/>
  </w:num>
  <w:num w:numId="32" w16cid:durableId="1237206823">
    <w:abstractNumId w:val="13"/>
  </w:num>
  <w:num w:numId="33" w16cid:durableId="1614511604">
    <w:abstractNumId w:val="32"/>
  </w:num>
  <w:num w:numId="34" w16cid:durableId="1387266186">
    <w:abstractNumId w:val="23"/>
  </w:num>
  <w:num w:numId="35" w16cid:durableId="1648703348">
    <w:abstractNumId w:val="28"/>
  </w:num>
  <w:num w:numId="36" w16cid:durableId="418530117">
    <w:abstractNumId w:val="14"/>
  </w:num>
  <w:num w:numId="37" w16cid:durableId="48891578">
    <w:abstractNumId w:val="39"/>
  </w:num>
  <w:num w:numId="38" w16cid:durableId="1371418722">
    <w:abstractNumId w:val="22"/>
  </w:num>
  <w:num w:numId="39" w16cid:durableId="1603994616">
    <w:abstractNumId w:val="27"/>
  </w:num>
  <w:num w:numId="40" w16cid:durableId="1822850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67B"/>
    <w:rsid w:val="0015074B"/>
    <w:rsid w:val="00200E72"/>
    <w:rsid w:val="0029639D"/>
    <w:rsid w:val="00326F90"/>
    <w:rsid w:val="003407B6"/>
    <w:rsid w:val="003B4E7A"/>
    <w:rsid w:val="004D55B8"/>
    <w:rsid w:val="00541A3C"/>
    <w:rsid w:val="0059400A"/>
    <w:rsid w:val="00661A5F"/>
    <w:rsid w:val="007A7D72"/>
    <w:rsid w:val="007F03C9"/>
    <w:rsid w:val="008E29F3"/>
    <w:rsid w:val="0096578E"/>
    <w:rsid w:val="00AA1D8D"/>
    <w:rsid w:val="00B47730"/>
    <w:rsid w:val="00B82228"/>
    <w:rsid w:val="00B86D67"/>
    <w:rsid w:val="00CB0664"/>
    <w:rsid w:val="00D84B4E"/>
    <w:rsid w:val="00DE410B"/>
    <w:rsid w:val="00EC13CD"/>
    <w:rsid w:val="00F66E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1308</Words>
  <Characters>7199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8</cp:revision>
  <dcterms:created xsi:type="dcterms:W3CDTF">2025-04-23T16:20:00Z</dcterms:created>
  <dcterms:modified xsi:type="dcterms:W3CDTF">2025-07-07T01:14:00Z</dcterms:modified>
  <cp:category/>
</cp:coreProperties>
</file>