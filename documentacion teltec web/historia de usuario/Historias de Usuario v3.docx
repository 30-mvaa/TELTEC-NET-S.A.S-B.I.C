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ABB50" w14:textId="1D054E43" w:rsidR="00321579" w:rsidRPr="00321579" w:rsidRDefault="00321579" w:rsidP="00321579">
      <w:pPr>
        <w:pStyle w:val="Ttulo3"/>
        <w:rPr>
          <w:color w:val="000000" w:themeColor="text1"/>
        </w:rPr>
      </w:pPr>
      <w:proofErr w:type="spellStart"/>
      <w:r w:rsidRPr="00321579">
        <w:rPr>
          <w:rStyle w:val="Textoennegrita"/>
          <w:b/>
          <w:bCs/>
          <w:color w:val="000000" w:themeColor="text1"/>
        </w:rPr>
        <w:t>Historias</w:t>
      </w:r>
      <w:proofErr w:type="spellEnd"/>
      <w:r w:rsidRPr="00321579">
        <w:rPr>
          <w:rStyle w:val="Textoennegrita"/>
          <w:b/>
          <w:bCs/>
          <w:color w:val="000000" w:themeColor="text1"/>
        </w:rPr>
        <w:t xml:space="preserve"> de Usuario </w:t>
      </w:r>
    </w:p>
    <w:p w14:paraId="5DD0C740" w14:textId="17A848BE" w:rsidR="00321579" w:rsidRPr="00321579" w:rsidRDefault="00321579" w:rsidP="00321579">
      <w:pPr>
        <w:rPr>
          <w:color w:val="000000" w:themeColor="text1"/>
        </w:rPr>
      </w:pPr>
    </w:p>
    <w:p w14:paraId="2D78BE43" w14:textId="77777777" w:rsidR="00321579" w:rsidRPr="00321579" w:rsidRDefault="00321579" w:rsidP="00321579">
      <w:pPr>
        <w:pStyle w:val="Ttulo4"/>
        <w:rPr>
          <w:color w:val="000000" w:themeColor="text1"/>
        </w:rPr>
      </w:pPr>
      <w:r w:rsidRPr="00321579">
        <w:rPr>
          <w:rStyle w:val="Textoennegrita"/>
          <w:b/>
          <w:bCs/>
          <w:color w:val="000000" w:themeColor="text1"/>
        </w:rPr>
        <w:t xml:space="preserve">HU-001: </w:t>
      </w:r>
      <w:proofErr w:type="spellStart"/>
      <w:r w:rsidRPr="00321579">
        <w:rPr>
          <w:rStyle w:val="Textoennegrita"/>
          <w:b/>
          <w:bCs/>
          <w:color w:val="000000" w:themeColor="text1"/>
        </w:rPr>
        <w:t>Inicio</w:t>
      </w:r>
      <w:proofErr w:type="spellEnd"/>
      <w:r w:rsidRPr="00321579">
        <w:rPr>
          <w:rStyle w:val="Textoennegrita"/>
          <w:b/>
          <w:bCs/>
          <w:color w:val="000000" w:themeColor="text1"/>
        </w:rPr>
        <w:t xml:space="preserve"> de </w:t>
      </w:r>
      <w:proofErr w:type="spellStart"/>
      <w:r w:rsidRPr="00321579">
        <w:rPr>
          <w:rStyle w:val="Textoennegrita"/>
          <w:b/>
          <w:bCs/>
          <w:color w:val="000000" w:themeColor="text1"/>
        </w:rPr>
        <w:t>Sesión</w:t>
      </w:r>
      <w:proofErr w:type="spellEnd"/>
    </w:p>
    <w:p w14:paraId="0C27EC48" w14:textId="77777777" w:rsidR="00321579" w:rsidRPr="00321579" w:rsidRDefault="00321579" w:rsidP="00321579">
      <w:pPr>
        <w:pStyle w:val="NormalWeb"/>
        <w:numPr>
          <w:ilvl w:val="0"/>
          <w:numId w:val="54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Rol:</w:t>
      </w:r>
      <w:r w:rsidRPr="00321579">
        <w:rPr>
          <w:color w:val="000000" w:themeColor="text1"/>
        </w:rPr>
        <w:t xml:space="preserve"> Usuario del sistema</w:t>
      </w:r>
    </w:p>
    <w:p w14:paraId="72A034C2" w14:textId="77777777" w:rsidR="00321579" w:rsidRPr="00321579" w:rsidRDefault="00321579" w:rsidP="00321579">
      <w:pPr>
        <w:pStyle w:val="NormalWeb"/>
        <w:numPr>
          <w:ilvl w:val="0"/>
          <w:numId w:val="54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Característica:</w:t>
      </w:r>
      <w:r w:rsidRPr="00321579">
        <w:rPr>
          <w:color w:val="000000" w:themeColor="text1"/>
        </w:rPr>
        <w:t xml:space="preserve"> Autenticación</w:t>
      </w:r>
    </w:p>
    <w:p w14:paraId="0714F5EF" w14:textId="77777777" w:rsidR="00321579" w:rsidRPr="00321579" w:rsidRDefault="00321579" w:rsidP="00321579">
      <w:pPr>
        <w:pStyle w:val="NormalWeb"/>
        <w:numPr>
          <w:ilvl w:val="0"/>
          <w:numId w:val="54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Funcionalidad:</w:t>
      </w:r>
      <w:r w:rsidRPr="00321579">
        <w:rPr>
          <w:color w:val="000000" w:themeColor="text1"/>
        </w:rPr>
        <w:t xml:space="preserve"> Iniciar sesión en el sistema</w:t>
      </w:r>
    </w:p>
    <w:p w14:paraId="4A2B8440" w14:textId="77777777" w:rsidR="00321579" w:rsidRPr="00321579" w:rsidRDefault="00321579" w:rsidP="00321579">
      <w:pPr>
        <w:pStyle w:val="NormalWeb"/>
        <w:numPr>
          <w:ilvl w:val="0"/>
          <w:numId w:val="54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Razón:</w:t>
      </w:r>
      <w:r w:rsidRPr="00321579">
        <w:rPr>
          <w:color w:val="000000" w:themeColor="text1"/>
        </w:rPr>
        <w:t xml:space="preserve"> Para acceder a las funcionalidades según su rol</w:t>
      </w:r>
    </w:p>
    <w:p w14:paraId="027D6E76" w14:textId="77777777" w:rsidR="00321579" w:rsidRPr="00321579" w:rsidRDefault="00321579" w:rsidP="00321579">
      <w:pPr>
        <w:pStyle w:val="NormalWeb"/>
        <w:numPr>
          <w:ilvl w:val="0"/>
          <w:numId w:val="54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Acceso al sistema con las funciones correspondientes a su rol</w:t>
      </w:r>
    </w:p>
    <w:p w14:paraId="210344DD" w14:textId="77777777" w:rsidR="00321579" w:rsidRPr="00321579" w:rsidRDefault="00321579" w:rsidP="00321579">
      <w:pPr>
        <w:pStyle w:val="NormalWeb"/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Escenario 1: Inicio de sesión exitoso</w:t>
      </w:r>
    </w:p>
    <w:p w14:paraId="15759B45" w14:textId="77777777" w:rsidR="00321579" w:rsidRPr="00321579" w:rsidRDefault="00321579" w:rsidP="00321579">
      <w:pPr>
        <w:pStyle w:val="NormalWeb"/>
        <w:numPr>
          <w:ilvl w:val="0"/>
          <w:numId w:val="55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Criterio de Aceptación:</w:t>
      </w:r>
      <w:r w:rsidRPr="00321579">
        <w:rPr>
          <w:color w:val="000000" w:themeColor="text1"/>
        </w:rPr>
        <w:t xml:space="preserve"> Acceso concedido con credenciales válidas</w:t>
      </w:r>
    </w:p>
    <w:p w14:paraId="5BD26D66" w14:textId="77777777" w:rsidR="00321579" w:rsidRPr="00321579" w:rsidRDefault="00321579" w:rsidP="00321579">
      <w:pPr>
        <w:pStyle w:val="NormalWeb"/>
        <w:numPr>
          <w:ilvl w:val="0"/>
          <w:numId w:val="55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Contexto:</w:t>
      </w:r>
      <w:r w:rsidRPr="00321579">
        <w:rPr>
          <w:color w:val="000000" w:themeColor="text1"/>
        </w:rPr>
        <w:t xml:space="preserve"> Usuario registrado en el sistema</w:t>
      </w:r>
    </w:p>
    <w:p w14:paraId="32BBB8E6" w14:textId="77777777" w:rsidR="00321579" w:rsidRPr="00321579" w:rsidRDefault="00321579" w:rsidP="00321579">
      <w:pPr>
        <w:pStyle w:val="NormalWeb"/>
        <w:numPr>
          <w:ilvl w:val="0"/>
          <w:numId w:val="55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Evento:</w:t>
      </w:r>
      <w:r w:rsidRPr="00321579">
        <w:rPr>
          <w:color w:val="000000" w:themeColor="text1"/>
        </w:rPr>
        <w:t xml:space="preserve"> El usuario ingresa email y contraseña correctos</w:t>
      </w:r>
    </w:p>
    <w:p w14:paraId="66B11709" w14:textId="77777777" w:rsidR="00321579" w:rsidRPr="00321579" w:rsidRDefault="00321579" w:rsidP="00321579">
      <w:pPr>
        <w:pStyle w:val="NormalWeb"/>
        <w:numPr>
          <w:ilvl w:val="0"/>
          <w:numId w:val="55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El sistema permite el acceso y redirige al dashboard</w:t>
      </w:r>
    </w:p>
    <w:p w14:paraId="32CD990D" w14:textId="77777777" w:rsidR="00321579" w:rsidRPr="00321579" w:rsidRDefault="00321579" w:rsidP="00321579">
      <w:pPr>
        <w:pStyle w:val="NormalWeb"/>
        <w:numPr>
          <w:ilvl w:val="0"/>
          <w:numId w:val="55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Comportamiento esperado:</w:t>
      </w:r>
      <w:r w:rsidRPr="00321579">
        <w:rPr>
          <w:color w:val="000000" w:themeColor="text1"/>
        </w:rPr>
        <w:t xml:space="preserve"> El sistema muestra un mensaje de bienvenida y carga la interfaz correspondiente al rol del usuario</w:t>
      </w:r>
    </w:p>
    <w:p w14:paraId="147546F7" w14:textId="77777777" w:rsidR="00321579" w:rsidRPr="00321579" w:rsidRDefault="00321579" w:rsidP="00321579">
      <w:pPr>
        <w:pStyle w:val="NormalWeb"/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Escenario 2: Credenciales incorrectas</w:t>
      </w:r>
    </w:p>
    <w:p w14:paraId="723030E4" w14:textId="77777777" w:rsidR="00321579" w:rsidRPr="00321579" w:rsidRDefault="00321579" w:rsidP="00321579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Criterio de Aceptación:</w:t>
      </w:r>
      <w:r w:rsidRPr="00321579">
        <w:rPr>
          <w:color w:val="000000" w:themeColor="text1"/>
        </w:rPr>
        <w:t xml:space="preserve"> Acceso denegado con credenciales inválidas</w:t>
      </w:r>
    </w:p>
    <w:p w14:paraId="3DD09FC0" w14:textId="77777777" w:rsidR="00321579" w:rsidRPr="00321579" w:rsidRDefault="00321579" w:rsidP="00321579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Contexto:</w:t>
      </w:r>
      <w:r w:rsidRPr="00321579">
        <w:rPr>
          <w:color w:val="000000" w:themeColor="text1"/>
        </w:rPr>
        <w:t xml:space="preserve"> Usuario intenta acceder con credenciales incorrectas</w:t>
      </w:r>
    </w:p>
    <w:p w14:paraId="078D6B6F" w14:textId="77777777" w:rsidR="00321579" w:rsidRPr="00321579" w:rsidRDefault="00321579" w:rsidP="00321579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Evento:</w:t>
      </w:r>
      <w:r w:rsidRPr="00321579">
        <w:rPr>
          <w:color w:val="000000" w:themeColor="text1"/>
        </w:rPr>
        <w:t xml:space="preserve"> El usuario ingresa email y/o contraseña incorrectos</w:t>
      </w:r>
    </w:p>
    <w:p w14:paraId="575F3D44" w14:textId="77777777" w:rsidR="00321579" w:rsidRPr="00321579" w:rsidRDefault="00321579" w:rsidP="00321579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El sistema deniega el acceso</w:t>
      </w:r>
    </w:p>
    <w:p w14:paraId="7BBE3F87" w14:textId="77777777" w:rsidR="00321579" w:rsidRPr="00321579" w:rsidRDefault="00321579" w:rsidP="00321579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Comportamiento esperado:</w:t>
      </w:r>
      <w:r w:rsidRPr="00321579">
        <w:rPr>
          <w:color w:val="000000" w:themeColor="text1"/>
        </w:rPr>
        <w:t xml:space="preserve"> El sistema muestra un mensaje de error indicando que las credenciales son incorrectas</w:t>
      </w:r>
    </w:p>
    <w:p w14:paraId="4C98187A" w14:textId="3BB7DD0E" w:rsidR="00321579" w:rsidRPr="00321579" w:rsidRDefault="00321579" w:rsidP="00321579">
      <w:pPr>
        <w:rPr>
          <w:color w:val="000000" w:themeColor="text1"/>
        </w:rPr>
      </w:pPr>
    </w:p>
    <w:p w14:paraId="01EFD285" w14:textId="77777777" w:rsidR="00321579" w:rsidRPr="00321579" w:rsidRDefault="00321579" w:rsidP="00321579">
      <w:pPr>
        <w:pStyle w:val="Ttulo4"/>
        <w:rPr>
          <w:color w:val="000000" w:themeColor="text1"/>
        </w:rPr>
      </w:pPr>
      <w:r w:rsidRPr="00321579">
        <w:rPr>
          <w:rStyle w:val="Textoennegrita"/>
          <w:b/>
          <w:bCs/>
          <w:color w:val="000000" w:themeColor="text1"/>
        </w:rPr>
        <w:t xml:space="preserve">HU-002: </w:t>
      </w:r>
      <w:proofErr w:type="spellStart"/>
      <w:r w:rsidRPr="00321579">
        <w:rPr>
          <w:rStyle w:val="Textoennegrita"/>
          <w:b/>
          <w:bCs/>
          <w:color w:val="000000" w:themeColor="text1"/>
        </w:rPr>
        <w:t>Recuperación</w:t>
      </w:r>
      <w:proofErr w:type="spellEnd"/>
      <w:r w:rsidRPr="00321579">
        <w:rPr>
          <w:rStyle w:val="Textoennegrita"/>
          <w:b/>
          <w:bCs/>
          <w:color w:val="000000" w:themeColor="text1"/>
        </w:rPr>
        <w:t xml:space="preserve"> de </w:t>
      </w:r>
      <w:proofErr w:type="spellStart"/>
      <w:r w:rsidRPr="00321579">
        <w:rPr>
          <w:rStyle w:val="Textoennegrita"/>
          <w:b/>
          <w:bCs/>
          <w:color w:val="000000" w:themeColor="text1"/>
        </w:rPr>
        <w:t>Contraseña</w:t>
      </w:r>
      <w:proofErr w:type="spellEnd"/>
    </w:p>
    <w:p w14:paraId="686BF5C1" w14:textId="77777777" w:rsidR="00321579" w:rsidRPr="00321579" w:rsidRDefault="00321579" w:rsidP="00321579">
      <w:pPr>
        <w:pStyle w:val="NormalWeb"/>
        <w:numPr>
          <w:ilvl w:val="0"/>
          <w:numId w:val="57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Rol:</w:t>
      </w:r>
      <w:r w:rsidRPr="00321579">
        <w:rPr>
          <w:color w:val="000000" w:themeColor="text1"/>
        </w:rPr>
        <w:t xml:space="preserve"> Usuario del sistema</w:t>
      </w:r>
    </w:p>
    <w:p w14:paraId="10BFEB39" w14:textId="77777777" w:rsidR="00321579" w:rsidRPr="00321579" w:rsidRDefault="00321579" w:rsidP="00321579">
      <w:pPr>
        <w:pStyle w:val="NormalWeb"/>
        <w:numPr>
          <w:ilvl w:val="0"/>
          <w:numId w:val="57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Característica:</w:t>
      </w:r>
      <w:r w:rsidRPr="00321579">
        <w:rPr>
          <w:color w:val="000000" w:themeColor="text1"/>
        </w:rPr>
        <w:t xml:space="preserve"> Gestión de cuenta</w:t>
      </w:r>
    </w:p>
    <w:p w14:paraId="2DAFA8B9" w14:textId="77777777" w:rsidR="00321579" w:rsidRPr="00321579" w:rsidRDefault="00321579" w:rsidP="00321579">
      <w:pPr>
        <w:pStyle w:val="NormalWeb"/>
        <w:numPr>
          <w:ilvl w:val="0"/>
          <w:numId w:val="57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Funcionalidad:</w:t>
      </w:r>
      <w:r w:rsidRPr="00321579">
        <w:rPr>
          <w:color w:val="000000" w:themeColor="text1"/>
        </w:rPr>
        <w:t xml:space="preserve"> Recuperar contraseña olvidada</w:t>
      </w:r>
    </w:p>
    <w:p w14:paraId="46E891D4" w14:textId="77777777" w:rsidR="00321579" w:rsidRPr="00321579" w:rsidRDefault="00321579" w:rsidP="00321579">
      <w:pPr>
        <w:pStyle w:val="NormalWeb"/>
        <w:numPr>
          <w:ilvl w:val="0"/>
          <w:numId w:val="57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Razón:</w:t>
      </w:r>
      <w:r w:rsidRPr="00321579">
        <w:rPr>
          <w:color w:val="000000" w:themeColor="text1"/>
        </w:rPr>
        <w:t xml:space="preserve"> Para recuperar acceso al sistema cuando olvida su contraseña</w:t>
      </w:r>
    </w:p>
    <w:p w14:paraId="632F5CF0" w14:textId="77777777" w:rsidR="00321579" w:rsidRPr="00321579" w:rsidRDefault="00321579" w:rsidP="00321579">
      <w:pPr>
        <w:pStyle w:val="NormalWeb"/>
        <w:numPr>
          <w:ilvl w:val="0"/>
          <w:numId w:val="57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Restablecimiento de contraseña y acceso al sistema</w:t>
      </w:r>
    </w:p>
    <w:p w14:paraId="2B0D44BF" w14:textId="77777777" w:rsidR="00321579" w:rsidRPr="00321579" w:rsidRDefault="00321579" w:rsidP="00321579">
      <w:pPr>
        <w:pStyle w:val="NormalWeb"/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Escenario 1: Solicitud de recuperación exitosa</w:t>
      </w:r>
    </w:p>
    <w:p w14:paraId="371319E5" w14:textId="77777777" w:rsidR="00321579" w:rsidRPr="00321579" w:rsidRDefault="00321579" w:rsidP="00321579">
      <w:pPr>
        <w:pStyle w:val="NormalWeb"/>
        <w:numPr>
          <w:ilvl w:val="0"/>
          <w:numId w:val="58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Criterio de Aceptación:</w:t>
      </w:r>
      <w:r w:rsidRPr="00321579">
        <w:rPr>
          <w:color w:val="000000" w:themeColor="text1"/>
        </w:rPr>
        <w:t xml:space="preserve"> Envío de correo de recuperación</w:t>
      </w:r>
    </w:p>
    <w:p w14:paraId="72D53D1B" w14:textId="77777777" w:rsidR="00321579" w:rsidRPr="00321579" w:rsidRDefault="00321579" w:rsidP="00321579">
      <w:pPr>
        <w:pStyle w:val="NormalWeb"/>
        <w:numPr>
          <w:ilvl w:val="0"/>
          <w:numId w:val="58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Contexto:</w:t>
      </w:r>
      <w:r w:rsidRPr="00321579">
        <w:rPr>
          <w:color w:val="000000" w:themeColor="text1"/>
        </w:rPr>
        <w:t xml:space="preserve"> Usuario olvidó su contraseña</w:t>
      </w:r>
    </w:p>
    <w:p w14:paraId="7996299E" w14:textId="77777777" w:rsidR="00321579" w:rsidRPr="00321579" w:rsidRDefault="00321579" w:rsidP="00321579">
      <w:pPr>
        <w:pStyle w:val="NormalWeb"/>
        <w:numPr>
          <w:ilvl w:val="0"/>
          <w:numId w:val="58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Evento:</w:t>
      </w:r>
      <w:r w:rsidRPr="00321579">
        <w:rPr>
          <w:color w:val="000000" w:themeColor="text1"/>
        </w:rPr>
        <w:t xml:space="preserve"> El usuario solicita recuperación ingresando su email</w:t>
      </w:r>
    </w:p>
    <w:p w14:paraId="10C7997F" w14:textId="77777777" w:rsidR="00321579" w:rsidRPr="00321579" w:rsidRDefault="00321579" w:rsidP="00321579">
      <w:pPr>
        <w:pStyle w:val="NormalWeb"/>
        <w:numPr>
          <w:ilvl w:val="0"/>
          <w:numId w:val="58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El sistema envía un correo con enlace de recuperación</w:t>
      </w:r>
    </w:p>
    <w:p w14:paraId="545863CB" w14:textId="77777777" w:rsidR="00321579" w:rsidRPr="00321579" w:rsidRDefault="00321579" w:rsidP="00321579">
      <w:pPr>
        <w:pStyle w:val="NormalWeb"/>
        <w:numPr>
          <w:ilvl w:val="0"/>
          <w:numId w:val="58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lastRenderedPageBreak/>
        <w:t>Comportamiento esperado:</w:t>
      </w:r>
      <w:r w:rsidRPr="00321579">
        <w:rPr>
          <w:color w:val="000000" w:themeColor="text1"/>
        </w:rPr>
        <w:t xml:space="preserve"> El sistema confirma el envío del correo y muestra instrucciones para completar el proceso</w:t>
      </w:r>
    </w:p>
    <w:p w14:paraId="5DF94799" w14:textId="77777777" w:rsidR="00321579" w:rsidRPr="00321579" w:rsidRDefault="00321579" w:rsidP="00321579">
      <w:pPr>
        <w:pStyle w:val="NormalWeb"/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Escenario 2: Restablecimiento de contraseña</w:t>
      </w:r>
    </w:p>
    <w:p w14:paraId="3F3CA527" w14:textId="77777777" w:rsidR="00321579" w:rsidRPr="00321579" w:rsidRDefault="00321579" w:rsidP="00321579">
      <w:pPr>
        <w:pStyle w:val="NormalWeb"/>
        <w:numPr>
          <w:ilvl w:val="0"/>
          <w:numId w:val="59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Criterio de Aceptación:</w:t>
      </w:r>
      <w:r w:rsidRPr="00321579">
        <w:rPr>
          <w:color w:val="000000" w:themeColor="text1"/>
        </w:rPr>
        <w:t xml:space="preserve"> Cambio de contraseña exitoso</w:t>
      </w:r>
    </w:p>
    <w:p w14:paraId="1498AA94" w14:textId="77777777" w:rsidR="00321579" w:rsidRPr="00321579" w:rsidRDefault="00321579" w:rsidP="00321579">
      <w:pPr>
        <w:pStyle w:val="NormalWeb"/>
        <w:numPr>
          <w:ilvl w:val="0"/>
          <w:numId w:val="59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Contexto:</w:t>
      </w:r>
      <w:r w:rsidRPr="00321579">
        <w:rPr>
          <w:color w:val="000000" w:themeColor="text1"/>
        </w:rPr>
        <w:t xml:space="preserve"> Usuario recibió correo de recuperación</w:t>
      </w:r>
    </w:p>
    <w:p w14:paraId="3FD4A856" w14:textId="77777777" w:rsidR="00321579" w:rsidRPr="00321579" w:rsidRDefault="00321579" w:rsidP="00321579">
      <w:pPr>
        <w:pStyle w:val="NormalWeb"/>
        <w:numPr>
          <w:ilvl w:val="0"/>
          <w:numId w:val="59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Evento:</w:t>
      </w:r>
      <w:r w:rsidRPr="00321579">
        <w:rPr>
          <w:color w:val="000000" w:themeColor="text1"/>
        </w:rPr>
        <w:t xml:space="preserve"> El usuario accede al enlace y establece nueva contraseña</w:t>
      </w:r>
    </w:p>
    <w:p w14:paraId="5C4ACA66" w14:textId="77777777" w:rsidR="00321579" w:rsidRPr="00321579" w:rsidRDefault="00321579" w:rsidP="00321579">
      <w:pPr>
        <w:pStyle w:val="NormalWeb"/>
        <w:numPr>
          <w:ilvl w:val="0"/>
          <w:numId w:val="59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La contraseña se actualiza en el sistema</w:t>
      </w:r>
    </w:p>
    <w:p w14:paraId="3C439F1F" w14:textId="77777777" w:rsidR="00321579" w:rsidRPr="00321579" w:rsidRDefault="00321579" w:rsidP="00321579">
      <w:pPr>
        <w:pStyle w:val="NormalWeb"/>
        <w:numPr>
          <w:ilvl w:val="0"/>
          <w:numId w:val="59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Comportamiento esperado:</w:t>
      </w:r>
      <w:r w:rsidRPr="00321579">
        <w:rPr>
          <w:color w:val="000000" w:themeColor="text1"/>
        </w:rPr>
        <w:t xml:space="preserve"> El sistema confirma el cambio y redirige a la página de inicio de sesión</w:t>
      </w:r>
    </w:p>
    <w:p w14:paraId="093C299A" w14:textId="03A71406" w:rsidR="00321579" w:rsidRPr="00321579" w:rsidRDefault="00321579" w:rsidP="00321579">
      <w:pPr>
        <w:rPr>
          <w:color w:val="000000" w:themeColor="text1"/>
        </w:rPr>
      </w:pPr>
    </w:p>
    <w:p w14:paraId="6414BB68" w14:textId="77777777" w:rsidR="00321579" w:rsidRPr="00321579" w:rsidRDefault="00321579" w:rsidP="00321579">
      <w:pPr>
        <w:pStyle w:val="Ttulo4"/>
        <w:rPr>
          <w:color w:val="000000" w:themeColor="text1"/>
        </w:rPr>
      </w:pPr>
      <w:r w:rsidRPr="00321579">
        <w:rPr>
          <w:rStyle w:val="Textoennegrita"/>
          <w:b/>
          <w:bCs/>
          <w:color w:val="000000" w:themeColor="text1"/>
        </w:rPr>
        <w:t xml:space="preserve">HU-003: </w:t>
      </w:r>
      <w:proofErr w:type="spellStart"/>
      <w:r w:rsidRPr="00321579">
        <w:rPr>
          <w:rStyle w:val="Textoennegrita"/>
          <w:b/>
          <w:bCs/>
          <w:color w:val="000000" w:themeColor="text1"/>
        </w:rPr>
        <w:t>Gestión</w:t>
      </w:r>
      <w:proofErr w:type="spellEnd"/>
      <w:r w:rsidRPr="00321579">
        <w:rPr>
          <w:rStyle w:val="Textoennegrita"/>
          <w:b/>
          <w:bCs/>
          <w:color w:val="000000" w:themeColor="text1"/>
        </w:rPr>
        <w:t xml:space="preserve"> de </w:t>
      </w:r>
      <w:proofErr w:type="spellStart"/>
      <w:r w:rsidRPr="00321579">
        <w:rPr>
          <w:rStyle w:val="Textoennegrita"/>
          <w:b/>
          <w:bCs/>
          <w:color w:val="000000" w:themeColor="text1"/>
        </w:rPr>
        <w:t>Clientes</w:t>
      </w:r>
      <w:proofErr w:type="spellEnd"/>
    </w:p>
    <w:p w14:paraId="0A66630B" w14:textId="77777777" w:rsidR="00321579" w:rsidRPr="00321579" w:rsidRDefault="00321579" w:rsidP="00321579">
      <w:pPr>
        <w:pStyle w:val="NormalWeb"/>
        <w:numPr>
          <w:ilvl w:val="0"/>
          <w:numId w:val="60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Rol:</w:t>
      </w:r>
      <w:r w:rsidRPr="00321579">
        <w:rPr>
          <w:color w:val="000000" w:themeColor="text1"/>
        </w:rPr>
        <w:t xml:space="preserve"> Administrador</w:t>
      </w:r>
    </w:p>
    <w:p w14:paraId="14F263CE" w14:textId="77777777" w:rsidR="00321579" w:rsidRPr="00321579" w:rsidRDefault="00321579" w:rsidP="00321579">
      <w:pPr>
        <w:pStyle w:val="NormalWeb"/>
        <w:numPr>
          <w:ilvl w:val="0"/>
          <w:numId w:val="60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Característica:</w:t>
      </w:r>
      <w:r w:rsidRPr="00321579">
        <w:rPr>
          <w:color w:val="000000" w:themeColor="text1"/>
        </w:rPr>
        <w:t xml:space="preserve"> Clientes</w:t>
      </w:r>
    </w:p>
    <w:p w14:paraId="31EBA244" w14:textId="77777777" w:rsidR="00321579" w:rsidRPr="00321579" w:rsidRDefault="00321579" w:rsidP="00321579">
      <w:pPr>
        <w:pStyle w:val="NormalWeb"/>
        <w:numPr>
          <w:ilvl w:val="0"/>
          <w:numId w:val="60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Funcionalidad:</w:t>
      </w:r>
      <w:r w:rsidRPr="00321579">
        <w:rPr>
          <w:color w:val="000000" w:themeColor="text1"/>
        </w:rPr>
        <w:t xml:space="preserve"> Registrar, consultar, editar y eliminar clientes</w:t>
      </w:r>
    </w:p>
    <w:p w14:paraId="37BCC8AB" w14:textId="77777777" w:rsidR="00321579" w:rsidRPr="00321579" w:rsidRDefault="00321579" w:rsidP="00321579">
      <w:pPr>
        <w:pStyle w:val="NormalWeb"/>
        <w:numPr>
          <w:ilvl w:val="0"/>
          <w:numId w:val="60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Razón:</w:t>
      </w:r>
      <w:r w:rsidRPr="00321579">
        <w:rPr>
          <w:color w:val="000000" w:themeColor="text1"/>
        </w:rPr>
        <w:t xml:space="preserve"> Para mantener la base de clientes actualizada</w:t>
      </w:r>
    </w:p>
    <w:p w14:paraId="606B2A47" w14:textId="77777777" w:rsidR="00321579" w:rsidRPr="00321579" w:rsidRDefault="00321579" w:rsidP="00321579">
      <w:pPr>
        <w:pStyle w:val="NormalWeb"/>
        <w:numPr>
          <w:ilvl w:val="0"/>
          <w:numId w:val="60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Administración completa de clientes</w:t>
      </w:r>
    </w:p>
    <w:p w14:paraId="0A41BDB0" w14:textId="77777777" w:rsidR="00321579" w:rsidRPr="00321579" w:rsidRDefault="00321579" w:rsidP="00321579">
      <w:pPr>
        <w:pStyle w:val="NormalWeb"/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Escenario 1: Registro de nuevo cliente</w:t>
      </w:r>
    </w:p>
    <w:p w14:paraId="1716BEE4" w14:textId="77777777" w:rsidR="00321579" w:rsidRPr="00321579" w:rsidRDefault="00321579" w:rsidP="00321579">
      <w:pPr>
        <w:pStyle w:val="NormalWeb"/>
        <w:numPr>
          <w:ilvl w:val="0"/>
          <w:numId w:val="61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Criterio de Aceptación:</w:t>
      </w:r>
      <w:r w:rsidRPr="00321579">
        <w:rPr>
          <w:color w:val="000000" w:themeColor="text1"/>
        </w:rPr>
        <w:t xml:space="preserve"> Cliente registrado correctamente</w:t>
      </w:r>
    </w:p>
    <w:p w14:paraId="5EA5DBE9" w14:textId="77777777" w:rsidR="00321579" w:rsidRPr="00321579" w:rsidRDefault="00321579" w:rsidP="00321579">
      <w:pPr>
        <w:pStyle w:val="NormalWeb"/>
        <w:numPr>
          <w:ilvl w:val="0"/>
          <w:numId w:val="61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Contexto:</w:t>
      </w:r>
      <w:r w:rsidRPr="00321579">
        <w:rPr>
          <w:color w:val="000000" w:themeColor="text1"/>
        </w:rPr>
        <w:t xml:space="preserve"> Usuario con permisos necesita registrar un cliente</w:t>
      </w:r>
    </w:p>
    <w:p w14:paraId="1BF2647F" w14:textId="77777777" w:rsidR="00321579" w:rsidRPr="00321579" w:rsidRDefault="00321579" w:rsidP="00321579">
      <w:pPr>
        <w:pStyle w:val="NormalWeb"/>
        <w:numPr>
          <w:ilvl w:val="0"/>
          <w:numId w:val="61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Evento:</w:t>
      </w:r>
      <w:r w:rsidRPr="00321579">
        <w:rPr>
          <w:color w:val="000000" w:themeColor="text1"/>
        </w:rPr>
        <w:t xml:space="preserve"> El usuario completa el formulario con datos del cliente</w:t>
      </w:r>
    </w:p>
    <w:p w14:paraId="3D06105D" w14:textId="77777777" w:rsidR="00321579" w:rsidRPr="00321579" w:rsidRDefault="00321579" w:rsidP="00321579">
      <w:pPr>
        <w:pStyle w:val="NormalWeb"/>
        <w:numPr>
          <w:ilvl w:val="0"/>
          <w:numId w:val="61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El cliente queda registrado en el sistema</w:t>
      </w:r>
    </w:p>
    <w:p w14:paraId="2CAE8A6A" w14:textId="77777777" w:rsidR="00321579" w:rsidRPr="00321579" w:rsidRDefault="00321579" w:rsidP="00321579">
      <w:pPr>
        <w:pStyle w:val="NormalWeb"/>
        <w:numPr>
          <w:ilvl w:val="0"/>
          <w:numId w:val="61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Comportamiento esperado:</w:t>
      </w:r>
      <w:r w:rsidRPr="00321579">
        <w:rPr>
          <w:color w:val="000000" w:themeColor="text1"/>
        </w:rPr>
        <w:t xml:space="preserve"> El sistema valida los datos, guarda la información y muestra confirmación</w:t>
      </w:r>
    </w:p>
    <w:p w14:paraId="3F00DB0D" w14:textId="77777777" w:rsidR="00321579" w:rsidRPr="00321579" w:rsidRDefault="00321579" w:rsidP="00321579">
      <w:pPr>
        <w:pStyle w:val="NormalWeb"/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Escenario 2: Búsqueda de clientes</w:t>
      </w:r>
    </w:p>
    <w:p w14:paraId="1EE053B2" w14:textId="77777777" w:rsidR="00321579" w:rsidRPr="00321579" w:rsidRDefault="00321579" w:rsidP="00321579">
      <w:pPr>
        <w:pStyle w:val="NormalWeb"/>
        <w:numPr>
          <w:ilvl w:val="0"/>
          <w:numId w:val="62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Criterio de Aceptación:</w:t>
      </w:r>
      <w:r w:rsidRPr="00321579">
        <w:rPr>
          <w:color w:val="000000" w:themeColor="text1"/>
        </w:rPr>
        <w:t xml:space="preserve"> Resultados de búsqueda precisos</w:t>
      </w:r>
    </w:p>
    <w:p w14:paraId="1EF7A291" w14:textId="77777777" w:rsidR="00321579" w:rsidRPr="00321579" w:rsidRDefault="00321579" w:rsidP="00321579">
      <w:pPr>
        <w:pStyle w:val="NormalWeb"/>
        <w:numPr>
          <w:ilvl w:val="0"/>
          <w:numId w:val="62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Contexto:</w:t>
      </w:r>
      <w:r w:rsidRPr="00321579">
        <w:rPr>
          <w:color w:val="000000" w:themeColor="text1"/>
        </w:rPr>
        <w:t xml:space="preserve"> Usuario necesita encontrar información de un cliente</w:t>
      </w:r>
    </w:p>
    <w:p w14:paraId="1D24526B" w14:textId="77777777" w:rsidR="00321579" w:rsidRPr="00321579" w:rsidRDefault="00321579" w:rsidP="00321579">
      <w:pPr>
        <w:pStyle w:val="NormalWeb"/>
        <w:numPr>
          <w:ilvl w:val="0"/>
          <w:numId w:val="62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Evento:</w:t>
      </w:r>
      <w:r w:rsidRPr="00321579">
        <w:rPr>
          <w:color w:val="000000" w:themeColor="text1"/>
        </w:rPr>
        <w:t xml:space="preserve"> El usuario ingresa criterios de búsqueda (cédula, nombre, etc.)</w:t>
      </w:r>
    </w:p>
    <w:p w14:paraId="157AA020" w14:textId="77777777" w:rsidR="00321579" w:rsidRPr="00321579" w:rsidRDefault="00321579" w:rsidP="00321579">
      <w:pPr>
        <w:pStyle w:val="NormalWeb"/>
        <w:numPr>
          <w:ilvl w:val="0"/>
          <w:numId w:val="62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El sistema muestra los clientes que coinciden con los criterios</w:t>
      </w:r>
    </w:p>
    <w:p w14:paraId="1C5DA985" w14:textId="77777777" w:rsidR="00321579" w:rsidRPr="00321579" w:rsidRDefault="00321579" w:rsidP="00321579">
      <w:pPr>
        <w:pStyle w:val="NormalWeb"/>
        <w:numPr>
          <w:ilvl w:val="0"/>
          <w:numId w:val="62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Comportamiento esperado:</w:t>
      </w:r>
      <w:r w:rsidRPr="00321579">
        <w:rPr>
          <w:color w:val="000000" w:themeColor="text1"/>
        </w:rPr>
        <w:t xml:space="preserve"> Los resultados se muestran en una tabla ordenada con opciones para ver detalles</w:t>
      </w:r>
    </w:p>
    <w:p w14:paraId="503D0824" w14:textId="2BCD724F" w:rsidR="00321579" w:rsidRPr="00321579" w:rsidRDefault="00321579" w:rsidP="00321579">
      <w:pPr>
        <w:rPr>
          <w:color w:val="000000" w:themeColor="text1"/>
        </w:rPr>
      </w:pPr>
    </w:p>
    <w:p w14:paraId="506E2917" w14:textId="77777777" w:rsidR="00321579" w:rsidRPr="00321579" w:rsidRDefault="00321579" w:rsidP="00321579">
      <w:pPr>
        <w:pStyle w:val="Ttulo4"/>
        <w:rPr>
          <w:color w:val="000000" w:themeColor="text1"/>
        </w:rPr>
      </w:pPr>
      <w:r w:rsidRPr="00321579">
        <w:rPr>
          <w:rStyle w:val="Textoennegrita"/>
          <w:b/>
          <w:bCs/>
          <w:color w:val="000000" w:themeColor="text1"/>
        </w:rPr>
        <w:t xml:space="preserve">HU-004: </w:t>
      </w:r>
      <w:proofErr w:type="spellStart"/>
      <w:r w:rsidRPr="00321579">
        <w:rPr>
          <w:rStyle w:val="Textoennegrita"/>
          <w:b/>
          <w:bCs/>
          <w:color w:val="000000" w:themeColor="text1"/>
        </w:rPr>
        <w:t>Gestión</w:t>
      </w:r>
      <w:proofErr w:type="spellEnd"/>
      <w:r w:rsidRPr="00321579">
        <w:rPr>
          <w:rStyle w:val="Textoennegrita"/>
          <w:b/>
          <w:bCs/>
          <w:color w:val="000000" w:themeColor="text1"/>
        </w:rPr>
        <w:t xml:space="preserve"> de </w:t>
      </w:r>
      <w:proofErr w:type="spellStart"/>
      <w:r w:rsidRPr="00321579">
        <w:rPr>
          <w:rStyle w:val="Textoennegrita"/>
          <w:b/>
          <w:bCs/>
          <w:color w:val="000000" w:themeColor="text1"/>
        </w:rPr>
        <w:t>Gastos</w:t>
      </w:r>
      <w:proofErr w:type="spellEnd"/>
    </w:p>
    <w:p w14:paraId="2D2B334B" w14:textId="77777777" w:rsidR="00321579" w:rsidRPr="00321579" w:rsidRDefault="00321579" w:rsidP="00321579">
      <w:pPr>
        <w:pStyle w:val="NormalWeb"/>
        <w:numPr>
          <w:ilvl w:val="0"/>
          <w:numId w:val="63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Rol:</w:t>
      </w:r>
      <w:r w:rsidRPr="00321579">
        <w:rPr>
          <w:color w:val="000000" w:themeColor="text1"/>
        </w:rPr>
        <w:t xml:space="preserve"> Administrador</w:t>
      </w:r>
    </w:p>
    <w:p w14:paraId="6D5B9936" w14:textId="77777777" w:rsidR="00321579" w:rsidRPr="00321579" w:rsidRDefault="00321579" w:rsidP="00321579">
      <w:pPr>
        <w:pStyle w:val="NormalWeb"/>
        <w:numPr>
          <w:ilvl w:val="0"/>
          <w:numId w:val="63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Característica:</w:t>
      </w:r>
      <w:r w:rsidRPr="00321579">
        <w:rPr>
          <w:color w:val="000000" w:themeColor="text1"/>
        </w:rPr>
        <w:t xml:space="preserve"> Gastos</w:t>
      </w:r>
    </w:p>
    <w:p w14:paraId="6E11AC11" w14:textId="77777777" w:rsidR="00321579" w:rsidRPr="00321579" w:rsidRDefault="00321579" w:rsidP="00321579">
      <w:pPr>
        <w:pStyle w:val="NormalWeb"/>
        <w:numPr>
          <w:ilvl w:val="0"/>
          <w:numId w:val="63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Funcionalidad:</w:t>
      </w:r>
      <w:r w:rsidRPr="00321579">
        <w:rPr>
          <w:color w:val="000000" w:themeColor="text1"/>
        </w:rPr>
        <w:t xml:space="preserve"> Registrar y visualizar gastos</w:t>
      </w:r>
    </w:p>
    <w:p w14:paraId="37030754" w14:textId="77777777" w:rsidR="00321579" w:rsidRPr="00321579" w:rsidRDefault="00321579" w:rsidP="00321579">
      <w:pPr>
        <w:pStyle w:val="NormalWeb"/>
        <w:numPr>
          <w:ilvl w:val="0"/>
          <w:numId w:val="63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lastRenderedPageBreak/>
        <w:t>Razón:</w:t>
      </w:r>
      <w:r w:rsidRPr="00321579">
        <w:rPr>
          <w:color w:val="000000" w:themeColor="text1"/>
        </w:rPr>
        <w:t xml:space="preserve"> Para llevar control financiero de la organización</w:t>
      </w:r>
    </w:p>
    <w:p w14:paraId="0A3D04CD" w14:textId="77777777" w:rsidR="00321579" w:rsidRPr="00321579" w:rsidRDefault="00321579" w:rsidP="00321579">
      <w:pPr>
        <w:pStyle w:val="NormalWeb"/>
        <w:numPr>
          <w:ilvl w:val="0"/>
          <w:numId w:val="63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Listado de gastos clasificados y actualizados</w:t>
      </w:r>
    </w:p>
    <w:p w14:paraId="61EDD36F" w14:textId="77777777" w:rsidR="00321579" w:rsidRPr="00321579" w:rsidRDefault="00321579" w:rsidP="00321579">
      <w:pPr>
        <w:pStyle w:val="NormalWeb"/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Escenario 1: Registro de un gasto</w:t>
      </w:r>
    </w:p>
    <w:p w14:paraId="7BD5348B" w14:textId="77777777" w:rsidR="00321579" w:rsidRPr="00321579" w:rsidRDefault="00321579" w:rsidP="00321579">
      <w:pPr>
        <w:pStyle w:val="NormalWeb"/>
        <w:numPr>
          <w:ilvl w:val="0"/>
          <w:numId w:val="64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Criterio de Aceptación:</w:t>
      </w:r>
      <w:r w:rsidRPr="00321579">
        <w:rPr>
          <w:color w:val="000000" w:themeColor="text1"/>
        </w:rPr>
        <w:t xml:space="preserve"> Gasto registrado correctamente</w:t>
      </w:r>
    </w:p>
    <w:p w14:paraId="3D4DB5ED" w14:textId="77777777" w:rsidR="00321579" w:rsidRPr="00321579" w:rsidRDefault="00321579" w:rsidP="00321579">
      <w:pPr>
        <w:pStyle w:val="NormalWeb"/>
        <w:numPr>
          <w:ilvl w:val="0"/>
          <w:numId w:val="64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Contexto:</w:t>
      </w:r>
      <w:r w:rsidRPr="00321579">
        <w:rPr>
          <w:color w:val="000000" w:themeColor="text1"/>
        </w:rPr>
        <w:t xml:space="preserve"> Usuario con permisos necesita registrar un gasto</w:t>
      </w:r>
    </w:p>
    <w:p w14:paraId="6949217B" w14:textId="77777777" w:rsidR="00321579" w:rsidRPr="00321579" w:rsidRDefault="00321579" w:rsidP="00321579">
      <w:pPr>
        <w:pStyle w:val="NormalWeb"/>
        <w:numPr>
          <w:ilvl w:val="0"/>
          <w:numId w:val="64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Evento:</w:t>
      </w:r>
      <w:r w:rsidRPr="00321579">
        <w:rPr>
          <w:color w:val="000000" w:themeColor="text1"/>
        </w:rPr>
        <w:t xml:space="preserve"> El usuario completa el formulario con datos del gasto</w:t>
      </w:r>
    </w:p>
    <w:p w14:paraId="35966A77" w14:textId="77777777" w:rsidR="00321579" w:rsidRPr="00321579" w:rsidRDefault="00321579" w:rsidP="00321579">
      <w:pPr>
        <w:pStyle w:val="NormalWeb"/>
        <w:numPr>
          <w:ilvl w:val="0"/>
          <w:numId w:val="64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El gasto queda registrado en el sistema</w:t>
      </w:r>
    </w:p>
    <w:p w14:paraId="667F1798" w14:textId="77777777" w:rsidR="00321579" w:rsidRPr="00321579" w:rsidRDefault="00321579" w:rsidP="00321579">
      <w:pPr>
        <w:pStyle w:val="NormalWeb"/>
        <w:numPr>
          <w:ilvl w:val="0"/>
          <w:numId w:val="64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Comportamiento esperado:</w:t>
      </w:r>
      <w:r w:rsidRPr="00321579">
        <w:rPr>
          <w:color w:val="000000" w:themeColor="text1"/>
        </w:rPr>
        <w:t xml:space="preserve"> El sistema valida los datos, guarda la información y muestra confirmación</w:t>
      </w:r>
    </w:p>
    <w:p w14:paraId="34B8FD2F" w14:textId="77777777" w:rsidR="00321579" w:rsidRPr="00321579" w:rsidRDefault="00321579" w:rsidP="00321579">
      <w:pPr>
        <w:pStyle w:val="NormalWeb"/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Escenario 2: Visualización de gastos</w:t>
      </w:r>
    </w:p>
    <w:p w14:paraId="37D5BB2F" w14:textId="77777777" w:rsidR="00321579" w:rsidRPr="00321579" w:rsidRDefault="00321579" w:rsidP="00321579">
      <w:pPr>
        <w:pStyle w:val="NormalWeb"/>
        <w:numPr>
          <w:ilvl w:val="0"/>
          <w:numId w:val="65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Criterio de Aceptación:</w:t>
      </w:r>
      <w:r w:rsidRPr="00321579">
        <w:rPr>
          <w:color w:val="000000" w:themeColor="text1"/>
        </w:rPr>
        <w:t xml:space="preserve"> Gastos visualizados correctamente</w:t>
      </w:r>
    </w:p>
    <w:p w14:paraId="1D7ABC03" w14:textId="77777777" w:rsidR="00321579" w:rsidRPr="00321579" w:rsidRDefault="00321579" w:rsidP="00321579">
      <w:pPr>
        <w:pStyle w:val="NormalWeb"/>
        <w:numPr>
          <w:ilvl w:val="0"/>
          <w:numId w:val="65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Contexto:</w:t>
      </w:r>
      <w:r w:rsidRPr="00321579">
        <w:rPr>
          <w:color w:val="000000" w:themeColor="text1"/>
        </w:rPr>
        <w:t xml:space="preserve"> Usuario necesita ver los gastos registrados</w:t>
      </w:r>
    </w:p>
    <w:p w14:paraId="088B92F0" w14:textId="77777777" w:rsidR="00321579" w:rsidRPr="00321579" w:rsidRDefault="00321579" w:rsidP="00321579">
      <w:pPr>
        <w:pStyle w:val="NormalWeb"/>
        <w:numPr>
          <w:ilvl w:val="0"/>
          <w:numId w:val="65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Evento:</w:t>
      </w:r>
      <w:r w:rsidRPr="00321579">
        <w:rPr>
          <w:color w:val="000000" w:themeColor="text1"/>
        </w:rPr>
        <w:t xml:space="preserve"> El usuario consulta los gastos en el sistema</w:t>
      </w:r>
    </w:p>
    <w:p w14:paraId="6D90BE7A" w14:textId="77777777" w:rsidR="00321579" w:rsidRPr="00321579" w:rsidRDefault="00321579" w:rsidP="00321579">
      <w:pPr>
        <w:pStyle w:val="NormalWeb"/>
        <w:numPr>
          <w:ilvl w:val="0"/>
          <w:numId w:val="65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El sistema muestra todos los gastos registrados</w:t>
      </w:r>
    </w:p>
    <w:p w14:paraId="64E83E7C" w14:textId="77777777" w:rsidR="00321579" w:rsidRPr="00321579" w:rsidRDefault="00321579" w:rsidP="00321579">
      <w:pPr>
        <w:pStyle w:val="NormalWeb"/>
        <w:numPr>
          <w:ilvl w:val="0"/>
          <w:numId w:val="65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Comportamiento esperado:</w:t>
      </w:r>
      <w:r w:rsidRPr="00321579">
        <w:rPr>
          <w:color w:val="000000" w:themeColor="text1"/>
        </w:rPr>
        <w:t xml:space="preserve"> Los gastos se muestran de forma ordenada y se pueden filtrar por categoría</w:t>
      </w:r>
    </w:p>
    <w:p w14:paraId="3CB2181A" w14:textId="3B043762" w:rsidR="00321579" w:rsidRPr="00321579" w:rsidRDefault="00321579" w:rsidP="00321579">
      <w:pPr>
        <w:rPr>
          <w:color w:val="000000" w:themeColor="text1"/>
        </w:rPr>
      </w:pPr>
    </w:p>
    <w:p w14:paraId="17537D5B" w14:textId="77777777" w:rsidR="00321579" w:rsidRPr="00321579" w:rsidRDefault="00321579" w:rsidP="00321579">
      <w:pPr>
        <w:pStyle w:val="Ttulo4"/>
        <w:rPr>
          <w:color w:val="000000" w:themeColor="text1"/>
        </w:rPr>
      </w:pPr>
      <w:r w:rsidRPr="00321579">
        <w:rPr>
          <w:rStyle w:val="Textoennegrita"/>
          <w:b/>
          <w:bCs/>
          <w:color w:val="000000" w:themeColor="text1"/>
        </w:rPr>
        <w:t xml:space="preserve">HU-005: Generación de </w:t>
      </w:r>
      <w:proofErr w:type="spellStart"/>
      <w:r w:rsidRPr="00321579">
        <w:rPr>
          <w:rStyle w:val="Textoennegrita"/>
          <w:b/>
          <w:bCs/>
          <w:color w:val="000000" w:themeColor="text1"/>
        </w:rPr>
        <w:t>Reportes</w:t>
      </w:r>
      <w:proofErr w:type="spellEnd"/>
    </w:p>
    <w:p w14:paraId="78FCD2B6" w14:textId="77777777" w:rsidR="00321579" w:rsidRPr="00321579" w:rsidRDefault="00321579" w:rsidP="00321579">
      <w:pPr>
        <w:pStyle w:val="NormalWeb"/>
        <w:numPr>
          <w:ilvl w:val="0"/>
          <w:numId w:val="66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Rol:</w:t>
      </w:r>
      <w:r w:rsidRPr="00321579">
        <w:rPr>
          <w:color w:val="000000" w:themeColor="text1"/>
        </w:rPr>
        <w:t xml:space="preserve"> Administrador</w:t>
      </w:r>
    </w:p>
    <w:p w14:paraId="162C9B56" w14:textId="77777777" w:rsidR="00321579" w:rsidRPr="00321579" w:rsidRDefault="00321579" w:rsidP="00321579">
      <w:pPr>
        <w:pStyle w:val="NormalWeb"/>
        <w:numPr>
          <w:ilvl w:val="0"/>
          <w:numId w:val="66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Característica:</w:t>
      </w:r>
      <w:r w:rsidRPr="00321579">
        <w:rPr>
          <w:color w:val="000000" w:themeColor="text1"/>
        </w:rPr>
        <w:t xml:space="preserve"> Reportes</w:t>
      </w:r>
    </w:p>
    <w:p w14:paraId="484FF873" w14:textId="77777777" w:rsidR="00321579" w:rsidRPr="00321579" w:rsidRDefault="00321579" w:rsidP="00321579">
      <w:pPr>
        <w:pStyle w:val="NormalWeb"/>
        <w:numPr>
          <w:ilvl w:val="0"/>
          <w:numId w:val="66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Funcionalidad:</w:t>
      </w:r>
      <w:r w:rsidRPr="00321579">
        <w:rPr>
          <w:color w:val="000000" w:themeColor="text1"/>
        </w:rPr>
        <w:t xml:space="preserve"> Generar reportes de recaudación, gastos y clientes</w:t>
      </w:r>
    </w:p>
    <w:p w14:paraId="3EFB352F" w14:textId="77777777" w:rsidR="00321579" w:rsidRPr="00321579" w:rsidRDefault="00321579" w:rsidP="00321579">
      <w:pPr>
        <w:pStyle w:val="NormalWeb"/>
        <w:numPr>
          <w:ilvl w:val="0"/>
          <w:numId w:val="66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Razón:</w:t>
      </w:r>
      <w:r w:rsidRPr="00321579">
        <w:rPr>
          <w:color w:val="000000" w:themeColor="text1"/>
        </w:rPr>
        <w:t xml:space="preserve"> Para analizar el rendimiento económico</w:t>
      </w:r>
    </w:p>
    <w:p w14:paraId="46342B02" w14:textId="77777777" w:rsidR="00321579" w:rsidRPr="00321579" w:rsidRDefault="00321579" w:rsidP="00321579">
      <w:pPr>
        <w:pStyle w:val="NormalWeb"/>
        <w:numPr>
          <w:ilvl w:val="0"/>
          <w:numId w:val="66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PDFs descargables con estadísticas clave</w:t>
      </w:r>
    </w:p>
    <w:p w14:paraId="5A62CAE2" w14:textId="77777777" w:rsidR="00321579" w:rsidRPr="00321579" w:rsidRDefault="00321579" w:rsidP="00321579">
      <w:pPr>
        <w:pStyle w:val="NormalWeb"/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Escenario 1: Generación de reporte financiero</w:t>
      </w:r>
    </w:p>
    <w:p w14:paraId="1B0E342B" w14:textId="77777777" w:rsidR="00321579" w:rsidRPr="00321579" w:rsidRDefault="00321579" w:rsidP="00321579">
      <w:pPr>
        <w:pStyle w:val="NormalWeb"/>
        <w:numPr>
          <w:ilvl w:val="0"/>
          <w:numId w:val="67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Criterio de Aceptación:</w:t>
      </w:r>
      <w:r w:rsidRPr="00321579">
        <w:rPr>
          <w:color w:val="000000" w:themeColor="text1"/>
        </w:rPr>
        <w:t xml:space="preserve"> Reporte financiero generado correctamente</w:t>
      </w:r>
    </w:p>
    <w:p w14:paraId="0AF416F6" w14:textId="77777777" w:rsidR="00321579" w:rsidRPr="00321579" w:rsidRDefault="00321579" w:rsidP="00321579">
      <w:pPr>
        <w:pStyle w:val="NormalWeb"/>
        <w:numPr>
          <w:ilvl w:val="0"/>
          <w:numId w:val="67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Contexto:</w:t>
      </w:r>
      <w:r w:rsidRPr="00321579">
        <w:rPr>
          <w:color w:val="000000" w:themeColor="text1"/>
        </w:rPr>
        <w:t xml:space="preserve"> Se necesita generar un reporte financiero</w:t>
      </w:r>
    </w:p>
    <w:p w14:paraId="51219DD4" w14:textId="77777777" w:rsidR="00321579" w:rsidRPr="00321579" w:rsidRDefault="00321579" w:rsidP="00321579">
      <w:pPr>
        <w:pStyle w:val="NormalWeb"/>
        <w:numPr>
          <w:ilvl w:val="0"/>
          <w:numId w:val="67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Evento:</w:t>
      </w:r>
      <w:r w:rsidRPr="00321579">
        <w:rPr>
          <w:color w:val="000000" w:themeColor="text1"/>
        </w:rPr>
        <w:t xml:space="preserve"> El usuario solicita un reporte de recaudación y gastos</w:t>
      </w:r>
    </w:p>
    <w:p w14:paraId="11B0AC47" w14:textId="77777777" w:rsidR="00321579" w:rsidRPr="00321579" w:rsidRDefault="00321579" w:rsidP="00321579">
      <w:pPr>
        <w:pStyle w:val="NormalWeb"/>
        <w:numPr>
          <w:ilvl w:val="0"/>
          <w:numId w:val="67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El sistema genera el reporte con los datos solicitados</w:t>
      </w:r>
    </w:p>
    <w:p w14:paraId="41CDE69A" w14:textId="77777777" w:rsidR="00321579" w:rsidRPr="00321579" w:rsidRDefault="00321579" w:rsidP="00321579">
      <w:pPr>
        <w:pStyle w:val="NormalWeb"/>
        <w:numPr>
          <w:ilvl w:val="0"/>
          <w:numId w:val="67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Comportamiento esperado:</w:t>
      </w:r>
      <w:r w:rsidRPr="00321579">
        <w:rPr>
          <w:color w:val="000000" w:themeColor="text1"/>
        </w:rPr>
        <w:t xml:space="preserve"> El reporte se presenta en formato descargable (PDF)</w:t>
      </w:r>
    </w:p>
    <w:p w14:paraId="13146E60" w14:textId="77777777" w:rsidR="00321579" w:rsidRPr="00321579" w:rsidRDefault="00321579" w:rsidP="00321579">
      <w:pPr>
        <w:pStyle w:val="NormalWeb"/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Escenario 2: Generación de reporte de clientes</w:t>
      </w:r>
    </w:p>
    <w:p w14:paraId="11DB16D8" w14:textId="77777777" w:rsidR="00321579" w:rsidRPr="00321579" w:rsidRDefault="00321579" w:rsidP="00321579">
      <w:pPr>
        <w:pStyle w:val="NormalWeb"/>
        <w:numPr>
          <w:ilvl w:val="0"/>
          <w:numId w:val="68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Criterio de Aceptación:</w:t>
      </w:r>
      <w:r w:rsidRPr="00321579">
        <w:rPr>
          <w:color w:val="000000" w:themeColor="text1"/>
        </w:rPr>
        <w:t xml:space="preserve"> Reporte de clientes generado correctamente</w:t>
      </w:r>
    </w:p>
    <w:p w14:paraId="1D081844" w14:textId="77777777" w:rsidR="00321579" w:rsidRPr="00321579" w:rsidRDefault="00321579" w:rsidP="00321579">
      <w:pPr>
        <w:pStyle w:val="NormalWeb"/>
        <w:numPr>
          <w:ilvl w:val="0"/>
          <w:numId w:val="68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Contexto:</w:t>
      </w:r>
      <w:r w:rsidRPr="00321579">
        <w:rPr>
          <w:color w:val="000000" w:themeColor="text1"/>
        </w:rPr>
        <w:t xml:space="preserve"> Se necesita generar un reporte de clientes</w:t>
      </w:r>
    </w:p>
    <w:p w14:paraId="5A979A3B" w14:textId="77777777" w:rsidR="00321579" w:rsidRPr="00321579" w:rsidRDefault="00321579" w:rsidP="00321579">
      <w:pPr>
        <w:pStyle w:val="NormalWeb"/>
        <w:numPr>
          <w:ilvl w:val="0"/>
          <w:numId w:val="68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Evento:</w:t>
      </w:r>
      <w:r w:rsidRPr="00321579">
        <w:rPr>
          <w:color w:val="000000" w:themeColor="text1"/>
        </w:rPr>
        <w:t xml:space="preserve"> El usuario solicita un reporte con la información de los clientes</w:t>
      </w:r>
    </w:p>
    <w:p w14:paraId="0504A5C0" w14:textId="77777777" w:rsidR="00321579" w:rsidRPr="00321579" w:rsidRDefault="00321579" w:rsidP="00321579">
      <w:pPr>
        <w:pStyle w:val="NormalWeb"/>
        <w:numPr>
          <w:ilvl w:val="0"/>
          <w:numId w:val="68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El sistema genera el reporte de clientes</w:t>
      </w:r>
    </w:p>
    <w:p w14:paraId="1E5761D6" w14:textId="77777777" w:rsidR="00321579" w:rsidRPr="00321579" w:rsidRDefault="00321579" w:rsidP="00321579">
      <w:pPr>
        <w:pStyle w:val="NormalWeb"/>
        <w:numPr>
          <w:ilvl w:val="0"/>
          <w:numId w:val="68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Comportamiento esperado:</w:t>
      </w:r>
      <w:r w:rsidRPr="00321579">
        <w:rPr>
          <w:color w:val="000000" w:themeColor="text1"/>
        </w:rPr>
        <w:t xml:space="preserve"> El reporte se presenta en formato descargable (PDF)</w:t>
      </w:r>
    </w:p>
    <w:p w14:paraId="1951133B" w14:textId="04BB09F6" w:rsidR="00321579" w:rsidRPr="00321579" w:rsidRDefault="00321579" w:rsidP="00321579">
      <w:pPr>
        <w:rPr>
          <w:color w:val="000000" w:themeColor="text1"/>
        </w:rPr>
      </w:pPr>
    </w:p>
    <w:p w14:paraId="565B72A8" w14:textId="77777777" w:rsidR="00321579" w:rsidRPr="00321579" w:rsidRDefault="00321579" w:rsidP="00321579">
      <w:pPr>
        <w:pStyle w:val="Ttulo4"/>
        <w:rPr>
          <w:color w:val="000000" w:themeColor="text1"/>
          <w:lang w:val="es-EC"/>
        </w:rPr>
      </w:pPr>
      <w:r w:rsidRPr="00321579">
        <w:rPr>
          <w:rStyle w:val="Textoennegrita"/>
          <w:b/>
          <w:bCs/>
          <w:color w:val="000000" w:themeColor="text1"/>
          <w:lang w:val="es-EC"/>
        </w:rPr>
        <w:t>HU-006: Control de Acceso por Rol</w:t>
      </w:r>
    </w:p>
    <w:p w14:paraId="0D4A8807" w14:textId="77777777" w:rsidR="00321579" w:rsidRPr="00321579" w:rsidRDefault="00321579" w:rsidP="00321579">
      <w:pPr>
        <w:pStyle w:val="NormalWeb"/>
        <w:numPr>
          <w:ilvl w:val="0"/>
          <w:numId w:val="69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Rol:</w:t>
      </w:r>
      <w:r w:rsidRPr="00321579">
        <w:rPr>
          <w:color w:val="000000" w:themeColor="text1"/>
        </w:rPr>
        <w:t xml:space="preserve"> Sistema</w:t>
      </w:r>
    </w:p>
    <w:p w14:paraId="7F5124B8" w14:textId="77777777" w:rsidR="00321579" w:rsidRPr="00321579" w:rsidRDefault="00321579" w:rsidP="00321579">
      <w:pPr>
        <w:pStyle w:val="NormalWeb"/>
        <w:numPr>
          <w:ilvl w:val="0"/>
          <w:numId w:val="69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Característica:</w:t>
      </w:r>
      <w:r w:rsidRPr="00321579">
        <w:rPr>
          <w:color w:val="000000" w:themeColor="text1"/>
        </w:rPr>
        <w:t xml:space="preserve"> Seguridad</w:t>
      </w:r>
    </w:p>
    <w:p w14:paraId="66FA9F2D" w14:textId="77777777" w:rsidR="00321579" w:rsidRPr="00321579" w:rsidRDefault="00321579" w:rsidP="00321579">
      <w:pPr>
        <w:pStyle w:val="NormalWeb"/>
        <w:numPr>
          <w:ilvl w:val="0"/>
          <w:numId w:val="69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Funcionalidad:</w:t>
      </w:r>
      <w:r w:rsidRPr="00321579">
        <w:rPr>
          <w:color w:val="000000" w:themeColor="text1"/>
        </w:rPr>
        <w:t xml:space="preserve"> Restringir accesos según tipo de usuario</w:t>
      </w:r>
    </w:p>
    <w:p w14:paraId="37B9769C" w14:textId="77777777" w:rsidR="00321579" w:rsidRPr="00321579" w:rsidRDefault="00321579" w:rsidP="00321579">
      <w:pPr>
        <w:pStyle w:val="NormalWeb"/>
        <w:numPr>
          <w:ilvl w:val="0"/>
          <w:numId w:val="69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Razón:</w:t>
      </w:r>
      <w:r w:rsidRPr="00321579">
        <w:rPr>
          <w:color w:val="000000" w:themeColor="text1"/>
        </w:rPr>
        <w:t xml:space="preserve"> Para proteger funcionalidades sensibles</w:t>
      </w:r>
    </w:p>
    <w:p w14:paraId="610822C6" w14:textId="77777777" w:rsidR="00321579" w:rsidRPr="00321579" w:rsidRDefault="00321579" w:rsidP="00321579">
      <w:pPr>
        <w:pStyle w:val="NormalWeb"/>
        <w:numPr>
          <w:ilvl w:val="0"/>
          <w:numId w:val="69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Interfaz adaptada por tipo de usuario</w:t>
      </w:r>
    </w:p>
    <w:p w14:paraId="102AF98C" w14:textId="77777777" w:rsidR="00321579" w:rsidRPr="00321579" w:rsidRDefault="00321579" w:rsidP="00321579">
      <w:pPr>
        <w:pStyle w:val="NormalWeb"/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Escenario 1: Acceso restringido según rol</w:t>
      </w:r>
    </w:p>
    <w:p w14:paraId="5BB42DC0" w14:textId="77777777" w:rsidR="00321579" w:rsidRPr="00321579" w:rsidRDefault="00321579" w:rsidP="00321579">
      <w:pPr>
        <w:pStyle w:val="NormalWeb"/>
        <w:numPr>
          <w:ilvl w:val="0"/>
          <w:numId w:val="70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Criterio de Aceptación:</w:t>
      </w:r>
      <w:r w:rsidRPr="00321579">
        <w:rPr>
          <w:color w:val="000000" w:themeColor="text1"/>
        </w:rPr>
        <w:t xml:space="preserve"> Acceso restringido según el rol del usuario</w:t>
      </w:r>
    </w:p>
    <w:p w14:paraId="2A4BF9F0" w14:textId="77777777" w:rsidR="00321579" w:rsidRPr="00321579" w:rsidRDefault="00321579" w:rsidP="00321579">
      <w:pPr>
        <w:pStyle w:val="NormalWeb"/>
        <w:numPr>
          <w:ilvl w:val="0"/>
          <w:numId w:val="70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Contexto:</w:t>
      </w:r>
      <w:r w:rsidRPr="00321579">
        <w:rPr>
          <w:color w:val="000000" w:themeColor="text1"/>
        </w:rPr>
        <w:t xml:space="preserve"> Usuario intenta acceder a una funcionalidad restringida</w:t>
      </w:r>
    </w:p>
    <w:p w14:paraId="3FC04833" w14:textId="77777777" w:rsidR="00321579" w:rsidRPr="00321579" w:rsidRDefault="00321579" w:rsidP="00321579">
      <w:pPr>
        <w:pStyle w:val="NormalWeb"/>
        <w:numPr>
          <w:ilvl w:val="0"/>
          <w:numId w:val="70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Evento:</w:t>
      </w:r>
      <w:r w:rsidRPr="00321579">
        <w:rPr>
          <w:color w:val="000000" w:themeColor="text1"/>
        </w:rPr>
        <w:t xml:space="preserve"> El usuario intenta acceder a una página o función no permitida</w:t>
      </w:r>
    </w:p>
    <w:p w14:paraId="4E9EA877" w14:textId="77777777" w:rsidR="00321579" w:rsidRPr="00321579" w:rsidRDefault="00321579" w:rsidP="00321579">
      <w:pPr>
        <w:pStyle w:val="NormalWeb"/>
        <w:numPr>
          <w:ilvl w:val="0"/>
          <w:numId w:val="70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El sistema muestra un mensaje de acceso denegado</w:t>
      </w:r>
    </w:p>
    <w:p w14:paraId="37B1B233" w14:textId="77777777" w:rsidR="00321579" w:rsidRPr="00321579" w:rsidRDefault="00321579" w:rsidP="00321579">
      <w:pPr>
        <w:pStyle w:val="NormalWeb"/>
        <w:numPr>
          <w:ilvl w:val="0"/>
          <w:numId w:val="70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Comportamiento esperado:</w:t>
      </w:r>
      <w:r w:rsidRPr="00321579">
        <w:rPr>
          <w:color w:val="000000" w:themeColor="text1"/>
        </w:rPr>
        <w:t xml:space="preserve"> El sistema no permite el acceso a las funcionalidades restringidas</w:t>
      </w:r>
    </w:p>
    <w:p w14:paraId="370E279E" w14:textId="2261DDD5" w:rsidR="00321579" w:rsidRPr="00321579" w:rsidRDefault="00321579" w:rsidP="00321579">
      <w:pPr>
        <w:rPr>
          <w:color w:val="000000" w:themeColor="text1"/>
        </w:rPr>
      </w:pPr>
    </w:p>
    <w:p w14:paraId="3512B11D" w14:textId="77777777" w:rsidR="00321579" w:rsidRPr="00321579" w:rsidRDefault="00321579" w:rsidP="00321579">
      <w:pPr>
        <w:pStyle w:val="Ttulo4"/>
        <w:rPr>
          <w:color w:val="000000" w:themeColor="text1"/>
        </w:rPr>
      </w:pPr>
      <w:r w:rsidRPr="00321579">
        <w:rPr>
          <w:rStyle w:val="Textoennegrita"/>
          <w:b/>
          <w:bCs/>
          <w:color w:val="000000" w:themeColor="text1"/>
        </w:rPr>
        <w:t xml:space="preserve">HU-007: </w:t>
      </w:r>
      <w:proofErr w:type="spellStart"/>
      <w:r w:rsidRPr="00321579">
        <w:rPr>
          <w:rStyle w:val="Textoennegrita"/>
          <w:b/>
          <w:bCs/>
          <w:color w:val="000000" w:themeColor="text1"/>
        </w:rPr>
        <w:t>Registro</w:t>
      </w:r>
      <w:proofErr w:type="spellEnd"/>
      <w:r w:rsidRPr="00321579">
        <w:rPr>
          <w:rStyle w:val="Textoennegrita"/>
          <w:b/>
          <w:bCs/>
          <w:color w:val="000000" w:themeColor="text1"/>
        </w:rPr>
        <w:t xml:space="preserve"> de </w:t>
      </w:r>
      <w:proofErr w:type="spellStart"/>
      <w:r w:rsidRPr="00321579">
        <w:rPr>
          <w:rStyle w:val="Textoennegrita"/>
          <w:b/>
          <w:bCs/>
          <w:color w:val="000000" w:themeColor="text1"/>
        </w:rPr>
        <w:t>Recaudación</w:t>
      </w:r>
      <w:proofErr w:type="spellEnd"/>
    </w:p>
    <w:p w14:paraId="292181C6" w14:textId="77777777" w:rsidR="00321579" w:rsidRPr="00321579" w:rsidRDefault="00321579" w:rsidP="00321579">
      <w:pPr>
        <w:pStyle w:val="NormalWeb"/>
        <w:numPr>
          <w:ilvl w:val="0"/>
          <w:numId w:val="71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Rol:</w:t>
      </w:r>
      <w:r w:rsidRPr="00321579">
        <w:rPr>
          <w:color w:val="000000" w:themeColor="text1"/>
        </w:rPr>
        <w:t xml:space="preserve"> Usuario administrativo</w:t>
      </w:r>
    </w:p>
    <w:p w14:paraId="057C536A" w14:textId="77777777" w:rsidR="00321579" w:rsidRPr="00321579" w:rsidRDefault="00321579" w:rsidP="00321579">
      <w:pPr>
        <w:pStyle w:val="NormalWeb"/>
        <w:numPr>
          <w:ilvl w:val="0"/>
          <w:numId w:val="71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Característica:</w:t>
      </w:r>
      <w:r w:rsidRPr="00321579">
        <w:rPr>
          <w:color w:val="000000" w:themeColor="text1"/>
        </w:rPr>
        <w:t xml:space="preserve"> Gestión de pagos</w:t>
      </w:r>
    </w:p>
    <w:p w14:paraId="0D98ABC1" w14:textId="77777777" w:rsidR="00321579" w:rsidRPr="00321579" w:rsidRDefault="00321579" w:rsidP="00321579">
      <w:pPr>
        <w:pStyle w:val="NormalWeb"/>
        <w:numPr>
          <w:ilvl w:val="0"/>
          <w:numId w:val="71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Funcionalidad:</w:t>
      </w:r>
      <w:r w:rsidRPr="00321579">
        <w:rPr>
          <w:color w:val="000000" w:themeColor="text1"/>
        </w:rPr>
        <w:t xml:space="preserve"> Registrar pagos mensuales de los clientes</w:t>
      </w:r>
    </w:p>
    <w:p w14:paraId="3501BEF7" w14:textId="77777777" w:rsidR="00321579" w:rsidRPr="00321579" w:rsidRDefault="00321579" w:rsidP="00321579">
      <w:pPr>
        <w:pStyle w:val="NormalWeb"/>
        <w:numPr>
          <w:ilvl w:val="0"/>
          <w:numId w:val="71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Razón:</w:t>
      </w:r>
      <w:r w:rsidRPr="00321579">
        <w:rPr>
          <w:color w:val="000000" w:themeColor="text1"/>
        </w:rPr>
        <w:t xml:space="preserve"> Para llevar un control financiero detallado</w:t>
      </w:r>
    </w:p>
    <w:p w14:paraId="1F07D7E2" w14:textId="77777777" w:rsidR="00321579" w:rsidRPr="00321579" w:rsidRDefault="00321579" w:rsidP="00321579">
      <w:pPr>
        <w:pStyle w:val="NormalWeb"/>
        <w:numPr>
          <w:ilvl w:val="0"/>
          <w:numId w:val="71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Pago registrado correctamente en el sistema</w:t>
      </w:r>
    </w:p>
    <w:p w14:paraId="0AF1BDE4" w14:textId="77777777" w:rsidR="00321579" w:rsidRPr="00321579" w:rsidRDefault="00321579" w:rsidP="00321579">
      <w:pPr>
        <w:pStyle w:val="NormalWeb"/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Escenario 1: Registro de pago exitoso</w:t>
      </w:r>
    </w:p>
    <w:p w14:paraId="770E7D8F" w14:textId="77777777" w:rsidR="00321579" w:rsidRPr="00321579" w:rsidRDefault="00321579" w:rsidP="00321579">
      <w:pPr>
        <w:pStyle w:val="NormalWeb"/>
        <w:numPr>
          <w:ilvl w:val="0"/>
          <w:numId w:val="72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Criterio de Aceptación:</w:t>
      </w:r>
      <w:r w:rsidRPr="00321579">
        <w:rPr>
          <w:color w:val="000000" w:themeColor="text1"/>
        </w:rPr>
        <w:t xml:space="preserve"> Pago registrado correctamente</w:t>
      </w:r>
    </w:p>
    <w:p w14:paraId="01F3DDD3" w14:textId="77777777" w:rsidR="00321579" w:rsidRPr="00321579" w:rsidRDefault="00321579" w:rsidP="00321579">
      <w:pPr>
        <w:pStyle w:val="NormalWeb"/>
        <w:numPr>
          <w:ilvl w:val="0"/>
          <w:numId w:val="72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Contexto:</w:t>
      </w:r>
      <w:r w:rsidRPr="00321579">
        <w:rPr>
          <w:color w:val="000000" w:themeColor="text1"/>
        </w:rPr>
        <w:t xml:space="preserve"> Cliente realiza un pago mensual</w:t>
      </w:r>
    </w:p>
    <w:p w14:paraId="03919955" w14:textId="77777777" w:rsidR="00321579" w:rsidRPr="00321579" w:rsidRDefault="00321579" w:rsidP="00321579">
      <w:pPr>
        <w:pStyle w:val="NormalWeb"/>
        <w:numPr>
          <w:ilvl w:val="0"/>
          <w:numId w:val="72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Evento:</w:t>
      </w:r>
      <w:r w:rsidRPr="00321579">
        <w:rPr>
          <w:color w:val="000000" w:themeColor="text1"/>
        </w:rPr>
        <w:t xml:space="preserve"> El usuario registra el pago en el sistema</w:t>
      </w:r>
    </w:p>
    <w:p w14:paraId="03B415C5" w14:textId="77777777" w:rsidR="00321579" w:rsidRPr="00321579" w:rsidRDefault="00321579" w:rsidP="00321579">
      <w:pPr>
        <w:pStyle w:val="NormalWeb"/>
        <w:numPr>
          <w:ilvl w:val="0"/>
          <w:numId w:val="72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El pago queda registrado en el sistema</w:t>
      </w:r>
    </w:p>
    <w:p w14:paraId="2EB3E068" w14:textId="77777777" w:rsidR="00321579" w:rsidRPr="00321579" w:rsidRDefault="00321579" w:rsidP="00321579">
      <w:pPr>
        <w:pStyle w:val="NormalWeb"/>
        <w:numPr>
          <w:ilvl w:val="0"/>
          <w:numId w:val="72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Comportamiento esperado:</w:t>
      </w:r>
      <w:r w:rsidRPr="00321579">
        <w:rPr>
          <w:color w:val="000000" w:themeColor="text1"/>
        </w:rPr>
        <w:t xml:space="preserve"> El sistema actualiza el saldo del cliente y muestra confirmación</w:t>
      </w:r>
    </w:p>
    <w:p w14:paraId="45B4D0AF" w14:textId="7BEBDBF2" w:rsidR="00321579" w:rsidRPr="00321579" w:rsidRDefault="00321579" w:rsidP="00321579">
      <w:pPr>
        <w:rPr>
          <w:color w:val="000000" w:themeColor="text1"/>
        </w:rPr>
      </w:pPr>
    </w:p>
    <w:p w14:paraId="44B6A09A" w14:textId="77777777" w:rsidR="00321579" w:rsidRPr="00321579" w:rsidRDefault="00321579" w:rsidP="00321579">
      <w:pPr>
        <w:pStyle w:val="Ttulo4"/>
        <w:rPr>
          <w:color w:val="000000" w:themeColor="text1"/>
        </w:rPr>
      </w:pPr>
      <w:r w:rsidRPr="00321579">
        <w:rPr>
          <w:rStyle w:val="Textoennegrita"/>
          <w:b/>
          <w:bCs/>
          <w:color w:val="000000" w:themeColor="text1"/>
        </w:rPr>
        <w:t xml:space="preserve">HU-008: </w:t>
      </w:r>
      <w:proofErr w:type="spellStart"/>
      <w:r w:rsidRPr="00321579">
        <w:rPr>
          <w:rStyle w:val="Textoennegrita"/>
          <w:b/>
          <w:bCs/>
          <w:color w:val="000000" w:themeColor="text1"/>
        </w:rPr>
        <w:t>Historial</w:t>
      </w:r>
      <w:proofErr w:type="spellEnd"/>
      <w:r w:rsidRPr="00321579">
        <w:rPr>
          <w:rStyle w:val="Textoennegrita"/>
          <w:b/>
          <w:bCs/>
          <w:color w:val="000000" w:themeColor="text1"/>
        </w:rPr>
        <w:t xml:space="preserve"> de </w:t>
      </w:r>
      <w:proofErr w:type="spellStart"/>
      <w:r w:rsidRPr="00321579">
        <w:rPr>
          <w:rStyle w:val="Textoennegrita"/>
          <w:b/>
          <w:bCs/>
          <w:color w:val="000000" w:themeColor="text1"/>
        </w:rPr>
        <w:t>Recaudación</w:t>
      </w:r>
      <w:proofErr w:type="spellEnd"/>
    </w:p>
    <w:p w14:paraId="2D3C2011" w14:textId="77777777" w:rsidR="00321579" w:rsidRPr="00321579" w:rsidRDefault="00321579" w:rsidP="00321579">
      <w:pPr>
        <w:pStyle w:val="NormalWeb"/>
        <w:numPr>
          <w:ilvl w:val="0"/>
          <w:numId w:val="73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Rol:</w:t>
      </w:r>
      <w:r w:rsidRPr="00321579">
        <w:rPr>
          <w:color w:val="000000" w:themeColor="text1"/>
        </w:rPr>
        <w:t xml:space="preserve"> Usuario administrativo</w:t>
      </w:r>
    </w:p>
    <w:p w14:paraId="76A70A22" w14:textId="77777777" w:rsidR="00321579" w:rsidRPr="00321579" w:rsidRDefault="00321579" w:rsidP="00321579">
      <w:pPr>
        <w:pStyle w:val="NormalWeb"/>
        <w:numPr>
          <w:ilvl w:val="0"/>
          <w:numId w:val="73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Característica:</w:t>
      </w:r>
      <w:r w:rsidRPr="00321579">
        <w:rPr>
          <w:color w:val="000000" w:themeColor="text1"/>
        </w:rPr>
        <w:t xml:space="preserve"> Gestión de pagos</w:t>
      </w:r>
    </w:p>
    <w:p w14:paraId="013CB204" w14:textId="77777777" w:rsidR="00321579" w:rsidRPr="00321579" w:rsidRDefault="00321579" w:rsidP="00321579">
      <w:pPr>
        <w:pStyle w:val="NormalWeb"/>
        <w:numPr>
          <w:ilvl w:val="0"/>
          <w:numId w:val="73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Funcionalidad:</w:t>
      </w:r>
      <w:r w:rsidRPr="00321579">
        <w:rPr>
          <w:color w:val="000000" w:themeColor="text1"/>
        </w:rPr>
        <w:t xml:space="preserve"> Visualizar el historial de pagos por cliente</w:t>
      </w:r>
    </w:p>
    <w:p w14:paraId="1085FA14" w14:textId="77777777" w:rsidR="00321579" w:rsidRPr="00321579" w:rsidRDefault="00321579" w:rsidP="00321579">
      <w:pPr>
        <w:pStyle w:val="NormalWeb"/>
        <w:numPr>
          <w:ilvl w:val="0"/>
          <w:numId w:val="73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Razón:</w:t>
      </w:r>
      <w:r w:rsidRPr="00321579">
        <w:rPr>
          <w:color w:val="000000" w:themeColor="text1"/>
        </w:rPr>
        <w:t xml:space="preserve"> Para auditar transacciones y verificar cumplimiento</w:t>
      </w:r>
    </w:p>
    <w:p w14:paraId="7ED794B3" w14:textId="77777777" w:rsidR="00321579" w:rsidRPr="00321579" w:rsidRDefault="00321579" w:rsidP="00321579">
      <w:pPr>
        <w:pStyle w:val="NormalWeb"/>
        <w:numPr>
          <w:ilvl w:val="0"/>
          <w:numId w:val="73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Acceso a todos los pagos anteriores filtrables por cliente y mes</w:t>
      </w:r>
    </w:p>
    <w:p w14:paraId="2F708EA7" w14:textId="77777777" w:rsidR="00321579" w:rsidRPr="00321579" w:rsidRDefault="00321579" w:rsidP="00321579">
      <w:pPr>
        <w:pStyle w:val="NormalWeb"/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lastRenderedPageBreak/>
        <w:t>Escenario 1: Consulta del historial de pagos</w:t>
      </w:r>
    </w:p>
    <w:p w14:paraId="0C1D62E1" w14:textId="77777777" w:rsidR="00321579" w:rsidRPr="00321579" w:rsidRDefault="00321579" w:rsidP="00321579">
      <w:pPr>
        <w:pStyle w:val="NormalWeb"/>
        <w:numPr>
          <w:ilvl w:val="0"/>
          <w:numId w:val="74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Criterio de Aceptación:</w:t>
      </w:r>
      <w:r w:rsidRPr="00321579">
        <w:rPr>
          <w:color w:val="000000" w:themeColor="text1"/>
        </w:rPr>
        <w:t xml:space="preserve"> Historial de pagos accesible</w:t>
      </w:r>
    </w:p>
    <w:p w14:paraId="5E670CC8" w14:textId="77777777" w:rsidR="00321579" w:rsidRPr="00321579" w:rsidRDefault="00321579" w:rsidP="00321579">
      <w:pPr>
        <w:pStyle w:val="NormalWeb"/>
        <w:numPr>
          <w:ilvl w:val="0"/>
          <w:numId w:val="74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Contexto:</w:t>
      </w:r>
      <w:r w:rsidRPr="00321579">
        <w:rPr>
          <w:color w:val="000000" w:themeColor="text1"/>
        </w:rPr>
        <w:t xml:space="preserve"> Se necesita verificar pagos realizados por un cliente</w:t>
      </w:r>
    </w:p>
    <w:p w14:paraId="32623397" w14:textId="77777777" w:rsidR="00321579" w:rsidRPr="00321579" w:rsidRDefault="00321579" w:rsidP="00321579">
      <w:pPr>
        <w:pStyle w:val="NormalWeb"/>
        <w:numPr>
          <w:ilvl w:val="0"/>
          <w:numId w:val="74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Evento:</w:t>
      </w:r>
      <w:r w:rsidRPr="00321579">
        <w:rPr>
          <w:color w:val="000000" w:themeColor="text1"/>
        </w:rPr>
        <w:t xml:space="preserve"> El usuario consulta los pagos históricos de un cliente</w:t>
      </w:r>
    </w:p>
    <w:p w14:paraId="7C620703" w14:textId="77777777" w:rsidR="00321579" w:rsidRPr="00321579" w:rsidRDefault="00321579" w:rsidP="00321579">
      <w:pPr>
        <w:pStyle w:val="NormalWeb"/>
        <w:numPr>
          <w:ilvl w:val="0"/>
          <w:numId w:val="74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El sistema muestra todos los pagos realizados por el cliente</w:t>
      </w:r>
    </w:p>
    <w:p w14:paraId="57B3F227" w14:textId="77777777" w:rsidR="00321579" w:rsidRPr="00321579" w:rsidRDefault="00321579" w:rsidP="00321579">
      <w:pPr>
        <w:pStyle w:val="NormalWeb"/>
        <w:numPr>
          <w:ilvl w:val="0"/>
          <w:numId w:val="74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Comportamiento esperado:</w:t>
      </w:r>
      <w:r w:rsidRPr="00321579">
        <w:rPr>
          <w:color w:val="000000" w:themeColor="text1"/>
        </w:rPr>
        <w:t xml:space="preserve"> Los pagos se muestran en orden cronológico con detalles completos</w:t>
      </w:r>
    </w:p>
    <w:p w14:paraId="2D5DA9F2" w14:textId="68196943" w:rsidR="00321579" w:rsidRPr="00321579" w:rsidRDefault="00321579" w:rsidP="00321579">
      <w:pPr>
        <w:rPr>
          <w:color w:val="000000" w:themeColor="text1"/>
        </w:rPr>
      </w:pPr>
    </w:p>
    <w:p w14:paraId="7D4D7257" w14:textId="77777777" w:rsidR="00321579" w:rsidRPr="00321579" w:rsidRDefault="00321579" w:rsidP="00321579">
      <w:pPr>
        <w:pStyle w:val="Ttulo4"/>
        <w:rPr>
          <w:color w:val="000000" w:themeColor="text1"/>
        </w:rPr>
      </w:pPr>
      <w:r w:rsidRPr="00321579">
        <w:rPr>
          <w:rStyle w:val="Textoennegrita"/>
          <w:b/>
          <w:bCs/>
          <w:color w:val="000000" w:themeColor="text1"/>
        </w:rPr>
        <w:t xml:space="preserve">HU-009: </w:t>
      </w:r>
      <w:proofErr w:type="spellStart"/>
      <w:r w:rsidRPr="00321579">
        <w:rPr>
          <w:rStyle w:val="Textoennegrita"/>
          <w:b/>
          <w:bCs/>
          <w:color w:val="000000" w:themeColor="text1"/>
        </w:rPr>
        <w:t>Envío</w:t>
      </w:r>
      <w:proofErr w:type="spellEnd"/>
      <w:r w:rsidRPr="00321579">
        <w:rPr>
          <w:rStyle w:val="Textoennegrita"/>
          <w:b/>
          <w:bCs/>
          <w:color w:val="000000" w:themeColor="text1"/>
        </w:rPr>
        <w:t xml:space="preserve"> de </w:t>
      </w:r>
      <w:proofErr w:type="spellStart"/>
      <w:r w:rsidRPr="00321579">
        <w:rPr>
          <w:rStyle w:val="Textoennegrita"/>
          <w:b/>
          <w:bCs/>
          <w:color w:val="000000" w:themeColor="text1"/>
        </w:rPr>
        <w:t>Notificaciones</w:t>
      </w:r>
      <w:proofErr w:type="spellEnd"/>
    </w:p>
    <w:p w14:paraId="1F28741C" w14:textId="77777777" w:rsidR="00321579" w:rsidRPr="00321579" w:rsidRDefault="00321579" w:rsidP="00321579">
      <w:pPr>
        <w:pStyle w:val="NormalWeb"/>
        <w:numPr>
          <w:ilvl w:val="0"/>
          <w:numId w:val="75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Rol:</w:t>
      </w:r>
      <w:r w:rsidRPr="00321579">
        <w:rPr>
          <w:color w:val="000000" w:themeColor="text1"/>
        </w:rPr>
        <w:t xml:space="preserve"> Usuario de Atención al Cliente o Cobros</w:t>
      </w:r>
    </w:p>
    <w:p w14:paraId="6DFB1D6D" w14:textId="77777777" w:rsidR="00321579" w:rsidRPr="00321579" w:rsidRDefault="00321579" w:rsidP="00321579">
      <w:pPr>
        <w:pStyle w:val="NormalWeb"/>
        <w:numPr>
          <w:ilvl w:val="0"/>
          <w:numId w:val="75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Característica:</w:t>
      </w:r>
      <w:r w:rsidRPr="00321579">
        <w:rPr>
          <w:color w:val="000000" w:themeColor="text1"/>
        </w:rPr>
        <w:t xml:space="preserve"> Comunicación con clientes</w:t>
      </w:r>
    </w:p>
    <w:p w14:paraId="55A4D4D5" w14:textId="77777777" w:rsidR="00321579" w:rsidRPr="00321579" w:rsidRDefault="00321579" w:rsidP="00321579">
      <w:pPr>
        <w:pStyle w:val="NormalWeb"/>
        <w:numPr>
          <w:ilvl w:val="0"/>
          <w:numId w:val="75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Funcionalidad:</w:t>
      </w:r>
      <w:r w:rsidRPr="00321579">
        <w:rPr>
          <w:color w:val="000000" w:themeColor="text1"/>
        </w:rPr>
        <w:t xml:space="preserve"> Enviar notificaciones a clientes</w:t>
      </w:r>
    </w:p>
    <w:p w14:paraId="2F85E159" w14:textId="77777777" w:rsidR="00321579" w:rsidRPr="00321579" w:rsidRDefault="00321579" w:rsidP="00321579">
      <w:pPr>
        <w:pStyle w:val="NormalWeb"/>
        <w:numPr>
          <w:ilvl w:val="0"/>
          <w:numId w:val="75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Razón:</w:t>
      </w:r>
      <w:r w:rsidRPr="00321579">
        <w:rPr>
          <w:color w:val="000000" w:themeColor="text1"/>
        </w:rPr>
        <w:t xml:space="preserve"> Para informar sobre pagos pendientes u otros asuntos</w:t>
      </w:r>
    </w:p>
    <w:p w14:paraId="3E22D160" w14:textId="77777777" w:rsidR="00321579" w:rsidRPr="00321579" w:rsidRDefault="00321579" w:rsidP="00321579">
      <w:pPr>
        <w:pStyle w:val="NormalWeb"/>
        <w:numPr>
          <w:ilvl w:val="0"/>
          <w:numId w:val="75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Notificaciones enviadas y registradas</w:t>
      </w:r>
    </w:p>
    <w:p w14:paraId="58C712A3" w14:textId="77777777" w:rsidR="00321579" w:rsidRPr="00321579" w:rsidRDefault="00321579" w:rsidP="00321579">
      <w:pPr>
        <w:pStyle w:val="NormalWeb"/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Escenario 1: Envío de notificación individual</w:t>
      </w:r>
    </w:p>
    <w:p w14:paraId="6822CAFC" w14:textId="77777777" w:rsidR="00321579" w:rsidRPr="00321579" w:rsidRDefault="00321579" w:rsidP="00321579">
      <w:pPr>
        <w:pStyle w:val="NormalWeb"/>
        <w:numPr>
          <w:ilvl w:val="0"/>
          <w:numId w:val="76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Criterio de Aceptación:</w:t>
      </w:r>
      <w:r w:rsidRPr="00321579">
        <w:rPr>
          <w:color w:val="000000" w:themeColor="text1"/>
        </w:rPr>
        <w:t xml:space="preserve"> Notificación enviada correctamente</w:t>
      </w:r>
    </w:p>
    <w:p w14:paraId="19D2023C" w14:textId="77777777" w:rsidR="00321579" w:rsidRPr="00321579" w:rsidRDefault="00321579" w:rsidP="00321579">
      <w:pPr>
        <w:pStyle w:val="NormalWeb"/>
        <w:numPr>
          <w:ilvl w:val="0"/>
          <w:numId w:val="76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Contexto:</w:t>
      </w:r>
      <w:r w:rsidRPr="00321579">
        <w:rPr>
          <w:color w:val="000000" w:themeColor="text1"/>
        </w:rPr>
        <w:t xml:space="preserve"> Se necesita contactar a un cliente específico</w:t>
      </w:r>
    </w:p>
    <w:p w14:paraId="28AC85B9" w14:textId="77777777" w:rsidR="00321579" w:rsidRPr="00321579" w:rsidRDefault="00321579" w:rsidP="00321579">
      <w:pPr>
        <w:pStyle w:val="NormalWeb"/>
        <w:numPr>
          <w:ilvl w:val="0"/>
          <w:numId w:val="76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Evento:</w:t>
      </w:r>
      <w:r w:rsidRPr="00321579">
        <w:rPr>
          <w:color w:val="000000" w:themeColor="text1"/>
        </w:rPr>
        <w:t xml:space="preserve"> El usuario redacta y envía una notificación al cliente</w:t>
      </w:r>
    </w:p>
    <w:p w14:paraId="7D92E072" w14:textId="77777777" w:rsidR="00321579" w:rsidRPr="00321579" w:rsidRDefault="00321579" w:rsidP="00321579">
      <w:pPr>
        <w:pStyle w:val="NormalWeb"/>
        <w:numPr>
          <w:ilvl w:val="0"/>
          <w:numId w:val="76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La notificación se envía al cliente</w:t>
      </w:r>
    </w:p>
    <w:p w14:paraId="06B9783E" w14:textId="77777777" w:rsidR="00321579" w:rsidRPr="00321579" w:rsidRDefault="00321579" w:rsidP="00321579">
      <w:pPr>
        <w:pStyle w:val="NormalWeb"/>
        <w:numPr>
          <w:ilvl w:val="0"/>
          <w:numId w:val="76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Comportamiento esperado:</w:t>
      </w:r>
      <w:r w:rsidRPr="00321579">
        <w:rPr>
          <w:color w:val="000000" w:themeColor="text1"/>
        </w:rPr>
        <w:t xml:space="preserve"> El sistema confirma el envío y registra la notificación en el historial</w:t>
      </w:r>
    </w:p>
    <w:p w14:paraId="14469B8C" w14:textId="77777777" w:rsidR="00321579" w:rsidRPr="00321579" w:rsidRDefault="00321579" w:rsidP="00321579">
      <w:pPr>
        <w:pStyle w:val="NormalWeb"/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Escenario 2: Envío de notificaciones masivas</w:t>
      </w:r>
    </w:p>
    <w:p w14:paraId="73CA0619" w14:textId="77777777" w:rsidR="00321579" w:rsidRPr="00321579" w:rsidRDefault="00321579" w:rsidP="00321579">
      <w:pPr>
        <w:pStyle w:val="NormalWeb"/>
        <w:numPr>
          <w:ilvl w:val="0"/>
          <w:numId w:val="77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Criterio de Aceptación:</w:t>
      </w:r>
      <w:r w:rsidRPr="00321579">
        <w:rPr>
          <w:color w:val="000000" w:themeColor="text1"/>
        </w:rPr>
        <w:t xml:space="preserve"> Notificaciones masivas enviadas correctamente</w:t>
      </w:r>
    </w:p>
    <w:p w14:paraId="2858EEC9" w14:textId="77777777" w:rsidR="00321579" w:rsidRPr="00321579" w:rsidRDefault="00321579" w:rsidP="00321579">
      <w:pPr>
        <w:pStyle w:val="NormalWeb"/>
        <w:numPr>
          <w:ilvl w:val="0"/>
          <w:numId w:val="77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Contexto:</w:t>
      </w:r>
      <w:r w:rsidRPr="00321579">
        <w:rPr>
          <w:color w:val="000000" w:themeColor="text1"/>
        </w:rPr>
        <w:t xml:space="preserve"> Se necesita notificar a múltiples clientes</w:t>
      </w:r>
    </w:p>
    <w:p w14:paraId="76CD58AD" w14:textId="77777777" w:rsidR="00321579" w:rsidRPr="00321579" w:rsidRDefault="00321579" w:rsidP="00321579">
      <w:pPr>
        <w:pStyle w:val="NormalWeb"/>
        <w:numPr>
          <w:ilvl w:val="0"/>
          <w:numId w:val="77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Evento:</w:t>
      </w:r>
      <w:r w:rsidRPr="00321579">
        <w:rPr>
          <w:color w:val="000000" w:themeColor="text1"/>
        </w:rPr>
        <w:t xml:space="preserve"> El usuario selecciona criterios y envía notificaciones</w:t>
      </w:r>
    </w:p>
    <w:p w14:paraId="3ECFE5E0" w14:textId="77777777" w:rsidR="00321579" w:rsidRPr="00321579" w:rsidRDefault="00321579" w:rsidP="00321579">
      <w:pPr>
        <w:pStyle w:val="NormalWeb"/>
        <w:numPr>
          <w:ilvl w:val="0"/>
          <w:numId w:val="77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Resultado:</w:t>
      </w:r>
      <w:r w:rsidRPr="00321579">
        <w:rPr>
          <w:color w:val="000000" w:themeColor="text1"/>
        </w:rPr>
        <w:t xml:space="preserve"> Las notificaciones se envían a todos los clientes seleccionados</w:t>
      </w:r>
    </w:p>
    <w:p w14:paraId="48B293F9" w14:textId="77777777" w:rsidR="00321579" w:rsidRPr="00321579" w:rsidRDefault="00321579" w:rsidP="00321579">
      <w:pPr>
        <w:pStyle w:val="NormalWeb"/>
        <w:numPr>
          <w:ilvl w:val="0"/>
          <w:numId w:val="77"/>
        </w:numPr>
        <w:rPr>
          <w:color w:val="000000" w:themeColor="text1"/>
        </w:rPr>
      </w:pPr>
      <w:r w:rsidRPr="00321579">
        <w:rPr>
          <w:rStyle w:val="Textoennegrita"/>
          <w:color w:val="000000" w:themeColor="text1"/>
        </w:rPr>
        <w:t>Comportamiento esperado:</w:t>
      </w:r>
      <w:r w:rsidRPr="00321579">
        <w:rPr>
          <w:color w:val="000000" w:themeColor="text1"/>
        </w:rPr>
        <w:t xml:space="preserve"> El sistema procesa el envío masivo y muestra un resumen de resultados</w:t>
      </w:r>
    </w:p>
    <w:p w14:paraId="5A61AD40" w14:textId="77777777" w:rsidR="00321579" w:rsidRPr="00321579" w:rsidRDefault="00321579" w:rsidP="00321579">
      <w:pPr>
        <w:pStyle w:val="z-Principiodelformulario"/>
        <w:rPr>
          <w:color w:val="000000" w:themeColor="text1"/>
        </w:rPr>
      </w:pPr>
      <w:r w:rsidRPr="00321579">
        <w:rPr>
          <w:color w:val="000000" w:themeColor="text1"/>
        </w:rPr>
        <w:t>Principio del formulario</w:t>
      </w:r>
    </w:p>
    <w:p w14:paraId="7040673C" w14:textId="77777777" w:rsidR="00321579" w:rsidRPr="00321579" w:rsidRDefault="00321579" w:rsidP="00321579">
      <w:pPr>
        <w:pStyle w:val="z-Finaldelformulario"/>
        <w:rPr>
          <w:color w:val="000000" w:themeColor="text1"/>
        </w:rPr>
      </w:pPr>
      <w:r w:rsidRPr="00321579">
        <w:rPr>
          <w:color w:val="000000" w:themeColor="text1"/>
        </w:rPr>
        <w:t>Final del formulario</w:t>
      </w:r>
    </w:p>
    <w:p w14:paraId="651D1253" w14:textId="77777777" w:rsidR="000B567B" w:rsidRPr="00321579" w:rsidRDefault="000B567B" w:rsidP="0062311F">
      <w:pPr>
        <w:pStyle w:val="Listaconvietas"/>
        <w:numPr>
          <w:ilvl w:val="0"/>
          <w:numId w:val="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C"/>
        </w:rPr>
      </w:pPr>
    </w:p>
    <w:sectPr w:rsidR="000B567B" w:rsidRPr="00321579" w:rsidSect="007A7D7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F600C"/>
    <w:multiLevelType w:val="multilevel"/>
    <w:tmpl w:val="ECD4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27D71"/>
    <w:multiLevelType w:val="multilevel"/>
    <w:tmpl w:val="752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D0C08"/>
    <w:multiLevelType w:val="multilevel"/>
    <w:tmpl w:val="6652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FA703F"/>
    <w:multiLevelType w:val="multilevel"/>
    <w:tmpl w:val="C3D0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D0C62"/>
    <w:multiLevelType w:val="multilevel"/>
    <w:tmpl w:val="8088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435312"/>
    <w:multiLevelType w:val="multilevel"/>
    <w:tmpl w:val="66CA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EB39FA"/>
    <w:multiLevelType w:val="multilevel"/>
    <w:tmpl w:val="F460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CA2BDF"/>
    <w:multiLevelType w:val="multilevel"/>
    <w:tmpl w:val="77E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B83A24"/>
    <w:multiLevelType w:val="multilevel"/>
    <w:tmpl w:val="874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82029D"/>
    <w:multiLevelType w:val="multilevel"/>
    <w:tmpl w:val="E038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250229"/>
    <w:multiLevelType w:val="multilevel"/>
    <w:tmpl w:val="3D64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A95538"/>
    <w:multiLevelType w:val="multilevel"/>
    <w:tmpl w:val="011C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C269F9"/>
    <w:multiLevelType w:val="multilevel"/>
    <w:tmpl w:val="730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217422"/>
    <w:multiLevelType w:val="multilevel"/>
    <w:tmpl w:val="35B8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392A88"/>
    <w:multiLevelType w:val="multilevel"/>
    <w:tmpl w:val="A57A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DE425B"/>
    <w:multiLevelType w:val="multilevel"/>
    <w:tmpl w:val="AF3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713F81"/>
    <w:multiLevelType w:val="multilevel"/>
    <w:tmpl w:val="16D2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5D65FE"/>
    <w:multiLevelType w:val="multilevel"/>
    <w:tmpl w:val="15AC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CE5ED4"/>
    <w:multiLevelType w:val="multilevel"/>
    <w:tmpl w:val="49E6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772E0E"/>
    <w:multiLevelType w:val="multilevel"/>
    <w:tmpl w:val="F780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E40E60"/>
    <w:multiLevelType w:val="multilevel"/>
    <w:tmpl w:val="7476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854A17"/>
    <w:multiLevelType w:val="multilevel"/>
    <w:tmpl w:val="326C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223828"/>
    <w:multiLevelType w:val="multilevel"/>
    <w:tmpl w:val="0DC0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C66D28"/>
    <w:multiLevelType w:val="multilevel"/>
    <w:tmpl w:val="D758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9A7548"/>
    <w:multiLevelType w:val="multilevel"/>
    <w:tmpl w:val="44F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324770"/>
    <w:multiLevelType w:val="multilevel"/>
    <w:tmpl w:val="9FDA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147885"/>
    <w:multiLevelType w:val="multilevel"/>
    <w:tmpl w:val="BDA6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3308EA"/>
    <w:multiLevelType w:val="multilevel"/>
    <w:tmpl w:val="6102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585DB6"/>
    <w:multiLevelType w:val="multilevel"/>
    <w:tmpl w:val="99DA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7A6E3B"/>
    <w:multiLevelType w:val="multilevel"/>
    <w:tmpl w:val="3E46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026405"/>
    <w:multiLevelType w:val="multilevel"/>
    <w:tmpl w:val="A38A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4E1812"/>
    <w:multiLevelType w:val="multilevel"/>
    <w:tmpl w:val="576E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154D1E"/>
    <w:multiLevelType w:val="multilevel"/>
    <w:tmpl w:val="5D02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950029"/>
    <w:multiLevelType w:val="multilevel"/>
    <w:tmpl w:val="C832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E32F10"/>
    <w:multiLevelType w:val="multilevel"/>
    <w:tmpl w:val="4EFC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1829EF"/>
    <w:multiLevelType w:val="multilevel"/>
    <w:tmpl w:val="E0E0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D71E79"/>
    <w:multiLevelType w:val="multilevel"/>
    <w:tmpl w:val="8DA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8C3337"/>
    <w:multiLevelType w:val="multilevel"/>
    <w:tmpl w:val="05DA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D2302C"/>
    <w:multiLevelType w:val="multilevel"/>
    <w:tmpl w:val="9E20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6163C2"/>
    <w:multiLevelType w:val="multilevel"/>
    <w:tmpl w:val="8512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C40D41"/>
    <w:multiLevelType w:val="multilevel"/>
    <w:tmpl w:val="4A5A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0145F0"/>
    <w:multiLevelType w:val="multilevel"/>
    <w:tmpl w:val="71B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C4256A"/>
    <w:multiLevelType w:val="multilevel"/>
    <w:tmpl w:val="2CCC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A3078A"/>
    <w:multiLevelType w:val="multilevel"/>
    <w:tmpl w:val="EFE2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BE7A9C"/>
    <w:multiLevelType w:val="multilevel"/>
    <w:tmpl w:val="2A1C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5F22DF"/>
    <w:multiLevelType w:val="multilevel"/>
    <w:tmpl w:val="DBA2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D12D74"/>
    <w:multiLevelType w:val="multilevel"/>
    <w:tmpl w:val="F7D0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286E6B"/>
    <w:multiLevelType w:val="multilevel"/>
    <w:tmpl w:val="94F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CC6894"/>
    <w:multiLevelType w:val="multilevel"/>
    <w:tmpl w:val="A616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A57C8B"/>
    <w:multiLevelType w:val="multilevel"/>
    <w:tmpl w:val="43E0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181D5F"/>
    <w:multiLevelType w:val="multilevel"/>
    <w:tmpl w:val="1460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42707E"/>
    <w:multiLevelType w:val="multilevel"/>
    <w:tmpl w:val="D354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871F4B"/>
    <w:multiLevelType w:val="multilevel"/>
    <w:tmpl w:val="947A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3F6D7C"/>
    <w:multiLevelType w:val="multilevel"/>
    <w:tmpl w:val="0EA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4834D8"/>
    <w:multiLevelType w:val="multilevel"/>
    <w:tmpl w:val="ED2C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4F1824"/>
    <w:multiLevelType w:val="multilevel"/>
    <w:tmpl w:val="B8D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C259A1"/>
    <w:multiLevelType w:val="multilevel"/>
    <w:tmpl w:val="9DD6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ED4B18"/>
    <w:multiLevelType w:val="multilevel"/>
    <w:tmpl w:val="5A14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A87C76"/>
    <w:multiLevelType w:val="multilevel"/>
    <w:tmpl w:val="388E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9F1148"/>
    <w:multiLevelType w:val="multilevel"/>
    <w:tmpl w:val="4DA4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D86524"/>
    <w:multiLevelType w:val="multilevel"/>
    <w:tmpl w:val="CFAA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6F05FE"/>
    <w:multiLevelType w:val="multilevel"/>
    <w:tmpl w:val="471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EC1FE6"/>
    <w:multiLevelType w:val="multilevel"/>
    <w:tmpl w:val="FAB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4D2042"/>
    <w:multiLevelType w:val="multilevel"/>
    <w:tmpl w:val="8112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793101D"/>
    <w:multiLevelType w:val="multilevel"/>
    <w:tmpl w:val="C4C2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220B0D"/>
    <w:multiLevelType w:val="multilevel"/>
    <w:tmpl w:val="38BC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FF4A3B"/>
    <w:multiLevelType w:val="multilevel"/>
    <w:tmpl w:val="DA68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62"/>
  </w:num>
  <w:num w:numId="11" w16cid:durableId="2077236719">
    <w:abstractNumId w:val="67"/>
  </w:num>
  <w:num w:numId="12" w16cid:durableId="1112555741">
    <w:abstractNumId w:val="10"/>
  </w:num>
  <w:num w:numId="13" w16cid:durableId="1745104774">
    <w:abstractNumId w:val="16"/>
  </w:num>
  <w:num w:numId="14" w16cid:durableId="1710060770">
    <w:abstractNumId w:val="68"/>
  </w:num>
  <w:num w:numId="15" w16cid:durableId="1844203454">
    <w:abstractNumId w:val="47"/>
  </w:num>
  <w:num w:numId="16" w16cid:durableId="519780983">
    <w:abstractNumId w:val="72"/>
  </w:num>
  <w:num w:numId="17" w16cid:durableId="905922311">
    <w:abstractNumId w:val="37"/>
  </w:num>
  <w:num w:numId="18" w16cid:durableId="1486168770">
    <w:abstractNumId w:val="24"/>
  </w:num>
  <w:num w:numId="19" w16cid:durableId="263192753">
    <w:abstractNumId w:val="29"/>
  </w:num>
  <w:num w:numId="20" w16cid:durableId="964502113">
    <w:abstractNumId w:val="34"/>
  </w:num>
  <w:num w:numId="21" w16cid:durableId="297609861">
    <w:abstractNumId w:val="35"/>
  </w:num>
  <w:num w:numId="22" w16cid:durableId="1970474456">
    <w:abstractNumId w:val="71"/>
  </w:num>
  <w:num w:numId="23" w16cid:durableId="1149397614">
    <w:abstractNumId w:val="54"/>
  </w:num>
  <w:num w:numId="24" w16cid:durableId="14231320">
    <w:abstractNumId w:val="40"/>
  </w:num>
  <w:num w:numId="25" w16cid:durableId="2043894644">
    <w:abstractNumId w:val="75"/>
  </w:num>
  <w:num w:numId="26" w16cid:durableId="1117020856">
    <w:abstractNumId w:val="38"/>
  </w:num>
  <w:num w:numId="27" w16cid:durableId="1848595504">
    <w:abstractNumId w:val="66"/>
  </w:num>
  <w:num w:numId="28" w16cid:durableId="1969582452">
    <w:abstractNumId w:val="17"/>
  </w:num>
  <w:num w:numId="29" w16cid:durableId="115150049">
    <w:abstractNumId w:val="48"/>
  </w:num>
  <w:num w:numId="30" w16cid:durableId="1077477541">
    <w:abstractNumId w:val="45"/>
  </w:num>
  <w:num w:numId="31" w16cid:durableId="1768191737">
    <w:abstractNumId w:val="60"/>
  </w:num>
  <w:num w:numId="32" w16cid:durableId="1237206823">
    <w:abstractNumId w:val="18"/>
  </w:num>
  <w:num w:numId="33" w16cid:durableId="1614511604">
    <w:abstractNumId w:val="65"/>
  </w:num>
  <w:num w:numId="34" w16cid:durableId="1387266186">
    <w:abstractNumId w:val="43"/>
  </w:num>
  <w:num w:numId="35" w16cid:durableId="1648703348">
    <w:abstractNumId w:val="52"/>
  </w:num>
  <w:num w:numId="36" w16cid:durableId="418530117">
    <w:abstractNumId w:val="21"/>
  </w:num>
  <w:num w:numId="37" w16cid:durableId="48891578">
    <w:abstractNumId w:val="76"/>
  </w:num>
  <w:num w:numId="38" w16cid:durableId="1371418722">
    <w:abstractNumId w:val="42"/>
  </w:num>
  <w:num w:numId="39" w16cid:durableId="1603994616">
    <w:abstractNumId w:val="50"/>
  </w:num>
  <w:num w:numId="40" w16cid:durableId="1822850298">
    <w:abstractNumId w:val="9"/>
  </w:num>
  <w:num w:numId="41" w16cid:durableId="98837029">
    <w:abstractNumId w:val="19"/>
  </w:num>
  <w:num w:numId="42" w16cid:durableId="57364859">
    <w:abstractNumId w:val="25"/>
  </w:num>
  <w:num w:numId="43" w16cid:durableId="602878775">
    <w:abstractNumId w:val="27"/>
  </w:num>
  <w:num w:numId="44" w16cid:durableId="1628974245">
    <w:abstractNumId w:val="20"/>
  </w:num>
  <w:num w:numId="45" w16cid:durableId="980310254">
    <w:abstractNumId w:val="74"/>
  </w:num>
  <w:num w:numId="46" w16cid:durableId="1596816717">
    <w:abstractNumId w:val="58"/>
  </w:num>
  <w:num w:numId="47" w16cid:durableId="289629242">
    <w:abstractNumId w:val="55"/>
  </w:num>
  <w:num w:numId="48" w16cid:durableId="966350746">
    <w:abstractNumId w:val="59"/>
  </w:num>
  <w:num w:numId="49" w16cid:durableId="189923714">
    <w:abstractNumId w:val="14"/>
  </w:num>
  <w:num w:numId="50" w16cid:durableId="447353010">
    <w:abstractNumId w:val="22"/>
  </w:num>
  <w:num w:numId="51" w16cid:durableId="766728145">
    <w:abstractNumId w:val="31"/>
  </w:num>
  <w:num w:numId="52" w16cid:durableId="1706052657">
    <w:abstractNumId w:val="46"/>
  </w:num>
  <w:num w:numId="53" w16cid:durableId="223294786">
    <w:abstractNumId w:val="41"/>
  </w:num>
  <w:num w:numId="54" w16cid:durableId="404034854">
    <w:abstractNumId w:val="15"/>
  </w:num>
  <w:num w:numId="55" w16cid:durableId="1924759156">
    <w:abstractNumId w:val="12"/>
  </w:num>
  <w:num w:numId="56" w16cid:durableId="961688615">
    <w:abstractNumId w:val="69"/>
  </w:num>
  <w:num w:numId="57" w16cid:durableId="1178618555">
    <w:abstractNumId w:val="13"/>
  </w:num>
  <w:num w:numId="58" w16cid:durableId="644546733">
    <w:abstractNumId w:val="33"/>
  </w:num>
  <w:num w:numId="59" w16cid:durableId="1722749527">
    <w:abstractNumId w:val="23"/>
  </w:num>
  <w:num w:numId="60" w16cid:durableId="1840149280">
    <w:abstractNumId w:val="56"/>
  </w:num>
  <w:num w:numId="61" w16cid:durableId="965738724">
    <w:abstractNumId w:val="53"/>
  </w:num>
  <w:num w:numId="62" w16cid:durableId="108352458">
    <w:abstractNumId w:val="64"/>
  </w:num>
  <w:num w:numId="63" w16cid:durableId="965505085">
    <w:abstractNumId w:val="44"/>
  </w:num>
  <w:num w:numId="64" w16cid:durableId="1602756313">
    <w:abstractNumId w:val="32"/>
  </w:num>
  <w:num w:numId="65" w16cid:durableId="399452138">
    <w:abstractNumId w:val="28"/>
  </w:num>
  <w:num w:numId="66" w16cid:durableId="400641700">
    <w:abstractNumId w:val="70"/>
  </w:num>
  <w:num w:numId="67" w16cid:durableId="115177705">
    <w:abstractNumId w:val="36"/>
  </w:num>
  <w:num w:numId="68" w16cid:durableId="275211594">
    <w:abstractNumId w:val="63"/>
  </w:num>
  <w:num w:numId="69" w16cid:durableId="1342779484">
    <w:abstractNumId w:val="26"/>
  </w:num>
  <w:num w:numId="70" w16cid:durableId="550993349">
    <w:abstractNumId w:val="73"/>
  </w:num>
  <w:num w:numId="71" w16cid:durableId="1589122137">
    <w:abstractNumId w:val="49"/>
  </w:num>
  <w:num w:numId="72" w16cid:durableId="2145152516">
    <w:abstractNumId w:val="51"/>
  </w:num>
  <w:num w:numId="73" w16cid:durableId="1251738134">
    <w:abstractNumId w:val="61"/>
  </w:num>
  <w:num w:numId="74" w16cid:durableId="1243031947">
    <w:abstractNumId w:val="30"/>
  </w:num>
  <w:num w:numId="75" w16cid:durableId="1443919628">
    <w:abstractNumId w:val="11"/>
  </w:num>
  <w:num w:numId="76" w16cid:durableId="1140533405">
    <w:abstractNumId w:val="57"/>
  </w:num>
  <w:num w:numId="77" w16cid:durableId="20925773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67B"/>
    <w:rsid w:val="0015074B"/>
    <w:rsid w:val="00200E72"/>
    <w:rsid w:val="0029639D"/>
    <w:rsid w:val="00321579"/>
    <w:rsid w:val="00326F90"/>
    <w:rsid w:val="003407B6"/>
    <w:rsid w:val="003B4E7A"/>
    <w:rsid w:val="004D55B8"/>
    <w:rsid w:val="00541A3C"/>
    <w:rsid w:val="0059400A"/>
    <w:rsid w:val="0062311F"/>
    <w:rsid w:val="00661A5F"/>
    <w:rsid w:val="007A7788"/>
    <w:rsid w:val="007A7D72"/>
    <w:rsid w:val="007B5019"/>
    <w:rsid w:val="007F03C9"/>
    <w:rsid w:val="008E29F3"/>
    <w:rsid w:val="0096578E"/>
    <w:rsid w:val="00AA1D8D"/>
    <w:rsid w:val="00B47730"/>
    <w:rsid w:val="00B82228"/>
    <w:rsid w:val="00B86D67"/>
    <w:rsid w:val="00BC5C40"/>
    <w:rsid w:val="00CB0664"/>
    <w:rsid w:val="00D84B4E"/>
    <w:rsid w:val="00DE410B"/>
    <w:rsid w:val="00EC13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A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MX"/>
    </w:rPr>
  </w:style>
  <w:style w:type="character" w:customStyle="1" w:styleId="sr-only">
    <w:name w:val="sr-only"/>
    <w:basedOn w:val="Fuentedeprrafopredeter"/>
    <w:rsid w:val="00321579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15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C"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1579"/>
    <w:rPr>
      <w:rFonts w:ascii="Arial" w:eastAsia="Times New Roman" w:hAnsi="Arial" w:cs="Arial"/>
      <w:vanish/>
      <w:sz w:val="16"/>
      <w:szCs w:val="16"/>
      <w:lang w:val="es-EC"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157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C"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1579"/>
    <w:rPr>
      <w:rFonts w:ascii="Arial" w:eastAsia="Times New Roman" w:hAnsi="Arial" w:cs="Arial"/>
      <w:vanish/>
      <w:sz w:val="16"/>
      <w:szCs w:val="16"/>
      <w:lang w:val="es-EC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7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6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9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63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30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79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0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19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00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37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13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1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1227</Words>
  <Characters>6753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5</cp:revision>
  <dcterms:created xsi:type="dcterms:W3CDTF">2025-06-16T16:16:00Z</dcterms:created>
  <dcterms:modified xsi:type="dcterms:W3CDTF">2025-07-07T01:20:00Z</dcterms:modified>
  <cp:category/>
</cp:coreProperties>
</file>