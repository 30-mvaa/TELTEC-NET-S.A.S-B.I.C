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8959" w14:textId="23A675B2" w:rsidR="003D71B0" w:rsidRDefault="00B3198A" w:rsidP="00B3198A">
      <w:pPr>
        <w:pStyle w:val="p1"/>
        <w:rPr>
          <w:rStyle w:val="Textoennegrita"/>
          <w:color w:val="000000" w:themeColor="text1"/>
          <w:sz w:val="30"/>
          <w:szCs w:val="30"/>
        </w:rPr>
      </w:pPr>
      <w:r w:rsidRPr="00B3198A">
        <w:rPr>
          <w:sz w:val="30"/>
          <w:szCs w:val="30"/>
        </w:rPr>
        <w:t>Diccionario de datos</w:t>
      </w:r>
      <w:r w:rsidR="003D71B0" w:rsidRPr="00B3198A">
        <w:rPr>
          <w:color w:val="000000" w:themeColor="text1"/>
          <w:sz w:val="30"/>
          <w:szCs w:val="30"/>
        </w:rPr>
        <w:t xml:space="preserve"> del sistema </w:t>
      </w:r>
      <w:r w:rsidR="003D71B0" w:rsidRPr="00B3198A">
        <w:rPr>
          <w:rStyle w:val="Textoennegrita"/>
          <w:color w:val="000000" w:themeColor="text1"/>
          <w:sz w:val="30"/>
          <w:szCs w:val="30"/>
        </w:rPr>
        <w:t>Teltec Net</w:t>
      </w:r>
    </w:p>
    <w:p w14:paraId="4F1FAB3F" w14:textId="77777777" w:rsidR="00B3198A" w:rsidRPr="00B3198A" w:rsidRDefault="00B3198A" w:rsidP="00B3198A">
      <w:pPr>
        <w:pStyle w:val="p1"/>
        <w:rPr>
          <w:rStyle w:val="Textoennegrita"/>
          <w:sz w:val="30"/>
          <w:szCs w:val="30"/>
        </w:rPr>
      </w:pPr>
    </w:p>
    <w:p w14:paraId="01B60B81" w14:textId="44FD4C7E" w:rsidR="00B3198A" w:rsidRPr="00B3198A" w:rsidRDefault="00B3198A" w:rsidP="00B3198A">
      <w:pPr>
        <w:pStyle w:val="p1"/>
        <w:jc w:val="both"/>
        <w:rPr>
          <w:sz w:val="24"/>
          <w:szCs w:val="24"/>
        </w:rPr>
      </w:pPr>
      <w:r w:rsidRPr="00B3198A">
        <w:rPr>
          <w:sz w:val="24"/>
          <w:szCs w:val="24"/>
        </w:rPr>
        <w:t>Con relación a los requerimientos obtenidos para el desarrollo de la aplicación web y la</w:t>
      </w:r>
      <w:r>
        <w:rPr>
          <w:sz w:val="24"/>
          <w:szCs w:val="24"/>
        </w:rPr>
        <w:t xml:space="preserve"> </w:t>
      </w:r>
      <w:r w:rsidRPr="00B3198A">
        <w:rPr>
          <w:sz w:val="24"/>
          <w:szCs w:val="24"/>
        </w:rPr>
        <w:t>creación</w:t>
      </w:r>
      <w:r w:rsidRPr="00B3198A">
        <w:rPr>
          <w:sz w:val="24"/>
          <w:szCs w:val="24"/>
        </w:rPr>
        <w:t xml:space="preserve"> </w:t>
      </w:r>
      <w:r w:rsidRPr="00B3198A">
        <w:rPr>
          <w:sz w:val="24"/>
          <w:szCs w:val="24"/>
        </w:rPr>
        <w:t>de la base de datos, se presenta el diccionario de datos para una mayor</w:t>
      </w:r>
      <w:r>
        <w:rPr>
          <w:sz w:val="24"/>
          <w:szCs w:val="24"/>
        </w:rPr>
        <w:t xml:space="preserve"> </w:t>
      </w:r>
      <w:r w:rsidRPr="00B3198A">
        <w:rPr>
          <w:sz w:val="24"/>
          <w:szCs w:val="24"/>
        </w:rPr>
        <w:t>compresión al momento</w:t>
      </w:r>
      <w:r w:rsidRPr="00B3198A">
        <w:rPr>
          <w:sz w:val="24"/>
          <w:szCs w:val="24"/>
        </w:rPr>
        <w:t xml:space="preserve"> </w:t>
      </w:r>
      <w:r w:rsidRPr="00B3198A">
        <w:rPr>
          <w:sz w:val="24"/>
          <w:szCs w:val="24"/>
        </w:rPr>
        <w:t>de identificar entidades, atributos y relaciones que se fueron</w:t>
      </w:r>
      <w:r>
        <w:rPr>
          <w:sz w:val="24"/>
          <w:szCs w:val="24"/>
        </w:rPr>
        <w:t xml:space="preserve"> </w:t>
      </w:r>
      <w:r w:rsidRPr="00B3198A">
        <w:rPr>
          <w:sz w:val="24"/>
          <w:szCs w:val="24"/>
        </w:rPr>
        <w:t>presentando a lo largo del desarrollo</w:t>
      </w:r>
      <w:r w:rsidRPr="00B3198A">
        <w:rPr>
          <w:sz w:val="24"/>
          <w:szCs w:val="24"/>
        </w:rPr>
        <w:t xml:space="preserve"> </w:t>
      </w:r>
      <w:r w:rsidRPr="00B3198A">
        <w:rPr>
          <w:sz w:val="24"/>
          <w:szCs w:val="24"/>
        </w:rPr>
        <w:t>del sistema</w:t>
      </w:r>
    </w:p>
    <w:p w14:paraId="72A7C2A4" w14:textId="49CE9140" w:rsidR="003D71B0" w:rsidRDefault="003D71B0" w:rsidP="003D71B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p w14:paraId="6CAD8D67" w14:textId="5454A20C" w:rsidR="00B3198A" w:rsidRDefault="00B3198A" w:rsidP="00B3198A">
      <w:pPr>
        <w:pStyle w:val="p1"/>
        <w:rPr>
          <w:b/>
          <w:bCs/>
          <w:sz w:val="24"/>
          <w:szCs w:val="24"/>
        </w:rPr>
      </w:pPr>
      <w:r w:rsidRPr="00B3198A">
        <w:rPr>
          <w:b/>
          <w:bCs/>
          <w:sz w:val="24"/>
          <w:szCs w:val="24"/>
        </w:rPr>
        <w:t>Tabla Diccionario de datos</w:t>
      </w:r>
    </w:p>
    <w:p w14:paraId="1F09A206" w14:textId="77777777" w:rsidR="00B3198A" w:rsidRDefault="00B3198A" w:rsidP="00B3198A">
      <w:pPr>
        <w:pStyle w:val="p1"/>
        <w:rPr>
          <w:b/>
          <w:bCs/>
          <w:sz w:val="24"/>
          <w:szCs w:val="24"/>
        </w:rPr>
      </w:pPr>
    </w:p>
    <w:tbl>
      <w:tblPr>
        <w:tblpPr w:leftFromText="141" w:rightFromText="141" w:vertAnchor="text" w:horzAnchor="margin" w:tblpXSpec="center" w:tblpY="7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948"/>
        <w:gridCol w:w="451"/>
        <w:gridCol w:w="1843"/>
      </w:tblGrid>
      <w:tr w:rsidR="00B3198A" w:rsidRPr="00B3198A" w14:paraId="4233D287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F355A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Identificador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E6BB3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Tipo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6A019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Nulo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8B27B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Predeterminado</w:t>
            </w:r>
            <w:proofErr w:type="spellEnd"/>
          </w:p>
        </w:tc>
      </w:tr>
      <w:tr w:rsidR="00B3198A" w:rsidRPr="00B3198A" w14:paraId="68104A02" w14:textId="77777777" w:rsidTr="00B3198A">
        <w:trPr>
          <w:trHeight w:val="18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06793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hyperlink r:id="rId6" w:history="1">
              <w:r w:rsidRPr="00B3198A">
                <w:rPr>
                  <w:rStyle w:val="Hipervnculo"/>
                  <w:rFonts w:ascii="Helvetica Neue" w:hAnsi="Helvetica Neue"/>
                  <w:b/>
                  <w:bCs/>
                  <w:color w:val="000000" w:themeColor="text1"/>
                  <w:sz w:val="15"/>
                  <w:szCs w:val="15"/>
                </w:rPr>
                <w:t>clientes.id</w:t>
              </w:r>
            </w:hyperlink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246C5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integer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1E1A2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9FD89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nextval</w:t>
            </w:r>
            <w:proofErr w:type="spellEnd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('</w:t>
            </w:r>
            <w:proofErr w:type="spellStart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clientes_id_seq</w:t>
            </w:r>
            <w:proofErr w:type="spellEnd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')</w:t>
            </w:r>
          </w:p>
        </w:tc>
      </w:tr>
      <w:tr w:rsidR="00B3198A" w:rsidRPr="00B3198A" w14:paraId="3A11802D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41561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clientes.cedula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4FE3B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varchar(20)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A0F06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F411B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192930C6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F103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clientes.nombres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F08D1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varchar(255)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22227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4FF0B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0267D118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0E56F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clientes.apellidos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EB46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varchar(255)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CC964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A43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413F2AA9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D2EC7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clientes.tipo_plan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76D0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varchar(100)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2F754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755B0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4B634B66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47A8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clientes.fecha_nacimiento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2EF0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date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BA47A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19664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239DE0C3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0766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clientes.direccion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BFC6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text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FD0B7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6E4A2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4B9C5DA5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45E5F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clientes.sector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551E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varchar(100)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4F531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61EB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477DDBB9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164A6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clientes.email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F08C0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varchar(255)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F7C6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530C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5361201F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32B56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clientes.telefono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267F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varchar(20)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C6EB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11F0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79CCDFA3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A1C67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clientes.estado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07EC7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varchar(20)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C463A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SÍ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EDFCF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'</w:t>
            </w:r>
            <w:proofErr w:type="spellStart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activo</w:t>
            </w:r>
            <w:proofErr w:type="spellEnd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'</w:t>
            </w:r>
          </w:p>
        </w:tc>
      </w:tr>
      <w:tr w:rsidR="00B3198A" w:rsidRPr="00B3198A" w14:paraId="360C3342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C6F71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clientes.fecha_registro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C2C39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timestamp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96F4F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SÍ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FF30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CURRENT_TIMESTAMP</w:t>
            </w:r>
          </w:p>
        </w:tc>
      </w:tr>
      <w:tr w:rsidR="00B3198A" w:rsidRPr="00B3198A" w14:paraId="41C05EBE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73648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hyperlink r:id="rId7" w:history="1">
              <w:r w:rsidRPr="00B3198A">
                <w:rPr>
                  <w:rStyle w:val="Hipervnculo"/>
                  <w:rFonts w:ascii="Helvetica Neue" w:hAnsi="Helvetica Neue"/>
                  <w:b/>
                  <w:bCs/>
                  <w:color w:val="000000" w:themeColor="text1"/>
                  <w:sz w:val="15"/>
                  <w:szCs w:val="15"/>
                </w:rPr>
                <w:t>usuarios.id</w:t>
              </w:r>
            </w:hyperlink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A30B0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integer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AA32F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31458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nextval</w:t>
            </w:r>
            <w:proofErr w:type="spellEnd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('</w:t>
            </w:r>
            <w:proofErr w:type="spellStart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usuarios_id_seq</w:t>
            </w:r>
            <w:proofErr w:type="spellEnd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')</w:t>
            </w:r>
          </w:p>
        </w:tc>
      </w:tr>
      <w:tr w:rsidR="00B3198A" w:rsidRPr="00B3198A" w14:paraId="5181127F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F72A6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usuarios.email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DF2B0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varchar(255)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44679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03F17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259B4521" w14:textId="77777777" w:rsidTr="00B3198A">
        <w:trPr>
          <w:trHeight w:val="18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F745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usuarios.password_hash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01901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varchar(255)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39EB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6BE31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0849F2FF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7C8F8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usuarios.nombre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5C4F6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varchar(255)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1D64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72603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74985E34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BD311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usuarios.rol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CF005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varchar(50)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0B62C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9A555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  <w:tr w:rsidR="00B3198A" w:rsidRPr="00B3198A" w14:paraId="1BFFF02F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2F72A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usuarios.activo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0CCEB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boolean</w:t>
            </w:r>
            <w:proofErr w:type="spellEnd"/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211D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SÍ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4117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true</w:t>
            </w:r>
          </w:p>
        </w:tc>
      </w:tr>
      <w:tr w:rsidR="00B3198A" w:rsidRPr="00B3198A" w14:paraId="4027FFE7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DF3A5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hyperlink r:id="rId8" w:history="1">
              <w:r w:rsidRPr="00B3198A">
                <w:rPr>
                  <w:rStyle w:val="Hipervnculo"/>
                  <w:rFonts w:ascii="Helvetica Neue" w:hAnsi="Helvetica Neue"/>
                  <w:b/>
                  <w:bCs/>
                  <w:color w:val="000000" w:themeColor="text1"/>
                  <w:sz w:val="15"/>
                  <w:szCs w:val="15"/>
                </w:rPr>
                <w:t>pagos.id</w:t>
              </w:r>
            </w:hyperlink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8E019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integer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A1326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D5A25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nextval</w:t>
            </w:r>
            <w:proofErr w:type="spellEnd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('</w:t>
            </w:r>
            <w:proofErr w:type="spellStart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pagos_id_seq</w:t>
            </w:r>
            <w:proofErr w:type="spellEnd"/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')</w:t>
            </w:r>
          </w:p>
        </w:tc>
      </w:tr>
      <w:tr w:rsidR="00B3198A" w:rsidRPr="00B3198A" w14:paraId="11E0D7EE" w14:textId="77777777" w:rsidTr="00B3198A">
        <w:trPr>
          <w:trHeight w:val="16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1F2D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proofErr w:type="spellStart"/>
            <w:r w:rsidRPr="00B3198A">
              <w:rPr>
                <w:rFonts w:ascii="Helvetica Neue" w:hAnsi="Helvetica Neue"/>
                <w:b/>
                <w:bCs/>
                <w:color w:val="000000" w:themeColor="text1"/>
                <w:sz w:val="15"/>
                <w:szCs w:val="15"/>
              </w:rPr>
              <w:t>pagos.cliente_id</w:t>
            </w:r>
            <w:proofErr w:type="spellEnd"/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5EE85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integer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C30BE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SÍ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6CD5A" w14:textId="77777777" w:rsidR="00B3198A" w:rsidRPr="00B3198A" w:rsidRDefault="00B3198A" w:rsidP="00B3198A">
            <w:pPr>
              <w:pStyle w:val="NormalWeb"/>
              <w:spacing w:after="0"/>
              <w:rPr>
                <w:color w:val="000000" w:themeColor="text1"/>
              </w:rPr>
            </w:pPr>
            <w:r w:rsidRPr="00B3198A">
              <w:rPr>
                <w:rFonts w:ascii="Helvetica Neue" w:hAnsi="Helvetica Neue"/>
                <w:color w:val="000000" w:themeColor="text1"/>
                <w:sz w:val="15"/>
                <w:szCs w:val="15"/>
              </w:rPr>
              <w:t>—</w:t>
            </w:r>
          </w:p>
        </w:tc>
      </w:tr>
    </w:tbl>
    <w:p w14:paraId="4CD16762" w14:textId="77777777" w:rsidR="00B3198A" w:rsidRPr="00B3198A" w:rsidRDefault="00B3198A" w:rsidP="00B3198A">
      <w:pPr>
        <w:pStyle w:val="p1"/>
        <w:rPr>
          <w:b/>
          <w:bCs/>
          <w:sz w:val="24"/>
          <w:szCs w:val="24"/>
        </w:rPr>
      </w:pPr>
    </w:p>
    <w:p w14:paraId="5A1CBA84" w14:textId="77777777" w:rsidR="00B3198A" w:rsidRPr="003D71B0" w:rsidRDefault="00B3198A" w:rsidP="003D71B0">
      <w:pPr>
        <w:rPr>
          <w:lang w:val="es-EC"/>
        </w:rPr>
      </w:pPr>
    </w:p>
    <w:sectPr w:rsidR="00B3198A" w:rsidRPr="003D71B0" w:rsidSect="003D7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C17DF"/>
    <w:multiLevelType w:val="hybridMultilevel"/>
    <w:tmpl w:val="FD1CB73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A5F16"/>
    <w:multiLevelType w:val="hybridMultilevel"/>
    <w:tmpl w:val="9CD8786E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79E8"/>
    <w:multiLevelType w:val="multilevel"/>
    <w:tmpl w:val="12C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A4ADF"/>
    <w:multiLevelType w:val="hybridMultilevel"/>
    <w:tmpl w:val="4D2C1F4E"/>
    <w:lvl w:ilvl="0" w:tplc="50B0E2C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D1F55"/>
    <w:multiLevelType w:val="multilevel"/>
    <w:tmpl w:val="65F4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A413BA"/>
    <w:multiLevelType w:val="multilevel"/>
    <w:tmpl w:val="FBB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84582"/>
    <w:multiLevelType w:val="hybridMultilevel"/>
    <w:tmpl w:val="963A9C1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24"/>
  </w:num>
  <w:num w:numId="11" w16cid:durableId="1608194540">
    <w:abstractNumId w:val="11"/>
  </w:num>
  <w:num w:numId="12" w16cid:durableId="966353010">
    <w:abstractNumId w:val="21"/>
  </w:num>
  <w:num w:numId="13" w16cid:durableId="828641451">
    <w:abstractNumId w:val="22"/>
  </w:num>
  <w:num w:numId="14" w16cid:durableId="204954600">
    <w:abstractNumId w:val="26"/>
  </w:num>
  <w:num w:numId="15" w16cid:durableId="568539472">
    <w:abstractNumId w:val="10"/>
  </w:num>
  <w:num w:numId="16" w16cid:durableId="1563909337">
    <w:abstractNumId w:val="12"/>
  </w:num>
  <w:num w:numId="17" w16cid:durableId="683478225">
    <w:abstractNumId w:val="18"/>
  </w:num>
  <w:num w:numId="18" w16cid:durableId="562911963">
    <w:abstractNumId w:val="25"/>
  </w:num>
  <w:num w:numId="19" w16cid:durableId="29690631">
    <w:abstractNumId w:val="20"/>
  </w:num>
  <w:num w:numId="20" w16cid:durableId="380710699">
    <w:abstractNumId w:val="23"/>
  </w:num>
  <w:num w:numId="21" w16cid:durableId="148712346">
    <w:abstractNumId w:val="13"/>
  </w:num>
  <w:num w:numId="22" w16cid:durableId="1960136974">
    <w:abstractNumId w:val="19"/>
  </w:num>
  <w:num w:numId="23" w16cid:durableId="87360705">
    <w:abstractNumId w:val="9"/>
  </w:num>
  <w:num w:numId="24" w16cid:durableId="592279549">
    <w:abstractNumId w:val="17"/>
  </w:num>
  <w:num w:numId="25" w16cid:durableId="1493453015">
    <w:abstractNumId w:val="15"/>
  </w:num>
  <w:num w:numId="26" w16cid:durableId="1232622369">
    <w:abstractNumId w:val="14"/>
  </w:num>
  <w:num w:numId="27" w16cid:durableId="15660679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82CCB"/>
    <w:rsid w:val="000B567B"/>
    <w:rsid w:val="00102AAB"/>
    <w:rsid w:val="00114641"/>
    <w:rsid w:val="0015074B"/>
    <w:rsid w:val="00154219"/>
    <w:rsid w:val="001872D3"/>
    <w:rsid w:val="001B2CD3"/>
    <w:rsid w:val="001D7C99"/>
    <w:rsid w:val="001F569B"/>
    <w:rsid w:val="001F771E"/>
    <w:rsid w:val="00200446"/>
    <w:rsid w:val="00200E72"/>
    <w:rsid w:val="00204AB4"/>
    <w:rsid w:val="002125EF"/>
    <w:rsid w:val="00247698"/>
    <w:rsid w:val="0029639D"/>
    <w:rsid w:val="002A0B40"/>
    <w:rsid w:val="00326F90"/>
    <w:rsid w:val="003407B6"/>
    <w:rsid w:val="00371581"/>
    <w:rsid w:val="003726C5"/>
    <w:rsid w:val="00380513"/>
    <w:rsid w:val="003B4E7A"/>
    <w:rsid w:val="003D71B0"/>
    <w:rsid w:val="0042702F"/>
    <w:rsid w:val="0046368E"/>
    <w:rsid w:val="00481E36"/>
    <w:rsid w:val="004A66D7"/>
    <w:rsid w:val="004B541C"/>
    <w:rsid w:val="004D55B8"/>
    <w:rsid w:val="005100EE"/>
    <w:rsid w:val="0052796F"/>
    <w:rsid w:val="00532299"/>
    <w:rsid w:val="00533154"/>
    <w:rsid w:val="0059400A"/>
    <w:rsid w:val="00661A5F"/>
    <w:rsid w:val="0069710A"/>
    <w:rsid w:val="006F3815"/>
    <w:rsid w:val="0073388E"/>
    <w:rsid w:val="0074698F"/>
    <w:rsid w:val="0078344D"/>
    <w:rsid w:val="007B5019"/>
    <w:rsid w:val="007E415A"/>
    <w:rsid w:val="008E29F3"/>
    <w:rsid w:val="00946C82"/>
    <w:rsid w:val="0096578E"/>
    <w:rsid w:val="009C6CE5"/>
    <w:rsid w:val="00A1219F"/>
    <w:rsid w:val="00A14CEC"/>
    <w:rsid w:val="00AA1D8D"/>
    <w:rsid w:val="00AD6333"/>
    <w:rsid w:val="00B015CA"/>
    <w:rsid w:val="00B21E7D"/>
    <w:rsid w:val="00B237F1"/>
    <w:rsid w:val="00B3198A"/>
    <w:rsid w:val="00B47730"/>
    <w:rsid w:val="00B82228"/>
    <w:rsid w:val="00B86D67"/>
    <w:rsid w:val="00BA21D3"/>
    <w:rsid w:val="00C24DF9"/>
    <w:rsid w:val="00C9653D"/>
    <w:rsid w:val="00CB0664"/>
    <w:rsid w:val="00CB0E3E"/>
    <w:rsid w:val="00D23A1A"/>
    <w:rsid w:val="00D84B4E"/>
    <w:rsid w:val="00DE410B"/>
    <w:rsid w:val="00E22F4D"/>
    <w:rsid w:val="00E741E9"/>
    <w:rsid w:val="00EB421B"/>
    <w:rsid w:val="00EC16C5"/>
    <w:rsid w:val="00ED3912"/>
    <w:rsid w:val="00F27B74"/>
    <w:rsid w:val="00F30A96"/>
    <w:rsid w:val="00F633A9"/>
    <w:rsid w:val="00F722FA"/>
    <w:rsid w:val="00FC2EFB"/>
    <w:rsid w:val="00FC388A"/>
    <w:rsid w:val="00FC693F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B015CA"/>
  </w:style>
  <w:style w:type="paragraph" w:customStyle="1" w:styleId="p1">
    <w:name w:val="p1"/>
    <w:basedOn w:val="Normal"/>
    <w:rsid w:val="001F771E"/>
    <w:pPr>
      <w:spacing w:after="0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os.id" TargetMode="External"/><Relationship Id="rId3" Type="http://schemas.openxmlformats.org/officeDocument/2006/relationships/styles" Target="styles.xml"/><Relationship Id="rId7" Type="http://schemas.openxmlformats.org/officeDocument/2006/relationships/hyperlink" Target="http://usuarios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lientes.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15</cp:revision>
  <dcterms:created xsi:type="dcterms:W3CDTF">2025-06-16T16:15:00Z</dcterms:created>
  <dcterms:modified xsi:type="dcterms:W3CDTF">2025-07-07T07:05:00Z</dcterms:modified>
  <cp:category/>
</cp:coreProperties>
</file>