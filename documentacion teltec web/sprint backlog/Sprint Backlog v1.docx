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0FF6" w14:textId="710652C5" w:rsidR="00102AAB" w:rsidRPr="00102AAB" w:rsidRDefault="00102AAB" w:rsidP="00102AAB">
      <w:pPr>
        <w:pStyle w:val="Ttulo3"/>
        <w:rPr>
          <w:color w:val="000000" w:themeColor="text1"/>
          <w:sz w:val="24"/>
          <w:szCs w:val="24"/>
        </w:rPr>
      </w:pPr>
      <w:r w:rsidRPr="00102AAB">
        <w:rPr>
          <w:rStyle w:val="Textoennegrita"/>
          <w:b/>
          <w:bCs/>
          <w:color w:val="000000" w:themeColor="text1"/>
          <w:sz w:val="24"/>
          <w:szCs w:val="24"/>
        </w:rPr>
        <w:t>Sprint Backlog v1</w:t>
      </w:r>
    </w:p>
    <w:p w14:paraId="128040FD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4351"/>
        <w:gridCol w:w="1440"/>
        <w:gridCol w:w="1282"/>
      </w:tblGrid>
      <w:tr w:rsidR="00102AAB" w:rsidRPr="00102AAB" w14:paraId="421B1EF2" w14:textId="77777777" w:rsidTr="00102AAB">
        <w:tc>
          <w:tcPr>
            <w:tcW w:w="0" w:type="auto"/>
            <w:hideMark/>
          </w:tcPr>
          <w:p w14:paraId="5D49DDAF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75CA701E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723C1E2A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075E276C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020D6AFB" w14:textId="77777777" w:rsidTr="00102AAB">
        <w:tc>
          <w:tcPr>
            <w:tcW w:w="0" w:type="auto"/>
            <w:hideMark/>
          </w:tcPr>
          <w:p w14:paraId="257EF30C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HT-001</w:t>
            </w:r>
          </w:p>
        </w:tc>
        <w:tc>
          <w:tcPr>
            <w:tcW w:w="0" w:type="auto"/>
            <w:hideMark/>
          </w:tcPr>
          <w:p w14:paraId="123ED1A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Configuración del Entorno de Desarrollo</w:t>
            </w:r>
          </w:p>
        </w:tc>
        <w:tc>
          <w:tcPr>
            <w:tcW w:w="0" w:type="auto"/>
            <w:hideMark/>
          </w:tcPr>
          <w:p w14:paraId="0EFCBEC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130392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5C62A054" w14:textId="77777777" w:rsidTr="00102AAB">
        <w:tc>
          <w:tcPr>
            <w:tcW w:w="0" w:type="auto"/>
            <w:hideMark/>
          </w:tcPr>
          <w:p w14:paraId="57CDE28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HT-002</w:t>
            </w:r>
          </w:p>
        </w:tc>
        <w:tc>
          <w:tcPr>
            <w:tcW w:w="0" w:type="auto"/>
            <w:hideMark/>
          </w:tcPr>
          <w:p w14:paraId="1078D3A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Diseño de la Base de Datos Relacional</w:t>
            </w:r>
          </w:p>
        </w:tc>
        <w:tc>
          <w:tcPr>
            <w:tcW w:w="0" w:type="auto"/>
            <w:hideMark/>
          </w:tcPr>
          <w:p w14:paraId="065C806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5B6443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258A1D53" w14:textId="77777777" w:rsidTr="00102AAB">
        <w:tc>
          <w:tcPr>
            <w:tcW w:w="0" w:type="auto"/>
            <w:hideMark/>
          </w:tcPr>
          <w:p w14:paraId="4EADADE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HT-003</w:t>
            </w:r>
          </w:p>
        </w:tc>
        <w:tc>
          <w:tcPr>
            <w:tcW w:w="0" w:type="auto"/>
            <w:hideMark/>
          </w:tcPr>
          <w:p w14:paraId="77F451C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Implementación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Autenticación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JWT</w:t>
            </w:r>
          </w:p>
        </w:tc>
        <w:tc>
          <w:tcPr>
            <w:tcW w:w="0" w:type="auto"/>
            <w:hideMark/>
          </w:tcPr>
          <w:p w14:paraId="72F20C3E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ACC955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55808F7B" w14:textId="77777777" w:rsidTr="00102AAB">
        <w:tc>
          <w:tcPr>
            <w:tcW w:w="0" w:type="auto"/>
            <w:hideMark/>
          </w:tcPr>
          <w:p w14:paraId="3E93B02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HU-001</w:t>
            </w:r>
          </w:p>
        </w:tc>
        <w:tc>
          <w:tcPr>
            <w:tcW w:w="0" w:type="auto"/>
            <w:hideMark/>
          </w:tcPr>
          <w:p w14:paraId="42D9881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Inicio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Sesión</w:t>
            </w:r>
            <w:proofErr w:type="spellEnd"/>
          </w:p>
        </w:tc>
        <w:tc>
          <w:tcPr>
            <w:tcW w:w="0" w:type="auto"/>
            <w:hideMark/>
          </w:tcPr>
          <w:p w14:paraId="2E46652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DA31C4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3CBEC1A2" w14:textId="77777777" w:rsidTr="00102AAB">
        <w:tc>
          <w:tcPr>
            <w:tcW w:w="0" w:type="auto"/>
            <w:hideMark/>
          </w:tcPr>
          <w:p w14:paraId="400D4AA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HU-002</w:t>
            </w:r>
          </w:p>
        </w:tc>
        <w:tc>
          <w:tcPr>
            <w:tcW w:w="0" w:type="auto"/>
            <w:hideMark/>
          </w:tcPr>
          <w:p w14:paraId="58F5FB3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Recuperación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0" w:type="auto"/>
            <w:hideMark/>
          </w:tcPr>
          <w:p w14:paraId="6FB3C4F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E995E2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Pendiente</w:t>
            </w:r>
            <w:proofErr w:type="spellEnd"/>
          </w:p>
        </w:tc>
      </w:tr>
    </w:tbl>
    <w:p w14:paraId="7D174328" w14:textId="2230DE5E" w:rsidR="00102AAB" w:rsidRPr="00102AAB" w:rsidRDefault="00102AAB" w:rsidP="00102AAB">
      <w:pPr>
        <w:rPr>
          <w:color w:val="000000" w:themeColor="text1"/>
          <w:sz w:val="24"/>
          <w:szCs w:val="24"/>
        </w:rPr>
      </w:pPr>
    </w:p>
    <w:p w14:paraId="00785789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7"/>
        <w:gridCol w:w="5713"/>
        <w:gridCol w:w="1440"/>
        <w:gridCol w:w="1282"/>
      </w:tblGrid>
      <w:tr w:rsidR="00102AAB" w:rsidRPr="00102AAB" w14:paraId="1CF0FF65" w14:textId="77777777" w:rsidTr="00102AAB">
        <w:tc>
          <w:tcPr>
            <w:tcW w:w="0" w:type="auto"/>
            <w:hideMark/>
          </w:tcPr>
          <w:p w14:paraId="23C2DBF1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057C76BC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12E3C289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46AAAE64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28E2A8F4" w14:textId="77777777" w:rsidTr="00102AAB">
        <w:tc>
          <w:tcPr>
            <w:tcW w:w="0" w:type="auto"/>
            <w:hideMark/>
          </w:tcPr>
          <w:p w14:paraId="6482856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HU-007</w:t>
            </w:r>
          </w:p>
        </w:tc>
        <w:tc>
          <w:tcPr>
            <w:tcW w:w="0" w:type="auto"/>
            <w:hideMark/>
          </w:tcPr>
          <w:p w14:paraId="7E43C33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Control de Acceso por Rol</w:t>
            </w:r>
          </w:p>
        </w:tc>
        <w:tc>
          <w:tcPr>
            <w:tcW w:w="0" w:type="auto"/>
            <w:hideMark/>
          </w:tcPr>
          <w:p w14:paraId="08A4DAD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76B427E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36D1382A" w14:textId="77777777" w:rsidTr="00102AAB">
        <w:tc>
          <w:tcPr>
            <w:tcW w:w="0" w:type="auto"/>
            <w:hideMark/>
          </w:tcPr>
          <w:p w14:paraId="1A784F9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HT-007</w:t>
            </w:r>
          </w:p>
        </w:tc>
        <w:tc>
          <w:tcPr>
            <w:tcW w:w="0" w:type="auto"/>
            <w:hideMark/>
          </w:tcPr>
          <w:p w14:paraId="149126A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 xml:space="preserve">Middleware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permisos</w:t>
            </w:r>
            <w:proofErr w:type="spellEnd"/>
          </w:p>
        </w:tc>
        <w:tc>
          <w:tcPr>
            <w:tcW w:w="0" w:type="auto"/>
            <w:hideMark/>
          </w:tcPr>
          <w:p w14:paraId="1F837D6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26E9184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03560D46" w14:textId="77777777" w:rsidTr="00102AAB">
        <w:tc>
          <w:tcPr>
            <w:tcW w:w="0" w:type="auto"/>
            <w:hideMark/>
          </w:tcPr>
          <w:p w14:paraId="13647A7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HT-002-01</w:t>
            </w:r>
          </w:p>
        </w:tc>
        <w:tc>
          <w:tcPr>
            <w:tcW w:w="0" w:type="auto"/>
            <w:hideMark/>
          </w:tcPr>
          <w:p w14:paraId="10BB5E4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Técnica: Implementación de Ruta de los estilos</w:t>
            </w:r>
          </w:p>
        </w:tc>
        <w:tc>
          <w:tcPr>
            <w:tcW w:w="0" w:type="auto"/>
            <w:hideMark/>
          </w:tcPr>
          <w:p w14:paraId="7F1CC053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D0B3DF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75A29026" w14:textId="77777777" w:rsidTr="00102AAB">
        <w:tc>
          <w:tcPr>
            <w:tcW w:w="0" w:type="auto"/>
            <w:hideMark/>
          </w:tcPr>
          <w:p w14:paraId="1747DB4C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HT-003-01</w:t>
            </w:r>
          </w:p>
        </w:tc>
        <w:tc>
          <w:tcPr>
            <w:tcW w:w="0" w:type="auto"/>
            <w:hideMark/>
          </w:tcPr>
          <w:p w14:paraId="3AB4B42C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Técnica: Gestión de Usuarios</w:t>
            </w:r>
          </w:p>
        </w:tc>
        <w:tc>
          <w:tcPr>
            <w:tcW w:w="0" w:type="auto"/>
            <w:hideMark/>
          </w:tcPr>
          <w:p w14:paraId="4170D35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068F59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033B4459" w14:textId="77777777" w:rsidTr="00102AAB">
        <w:tc>
          <w:tcPr>
            <w:tcW w:w="0" w:type="auto"/>
            <w:hideMark/>
          </w:tcPr>
          <w:p w14:paraId="7880EA0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HT-004-01</w:t>
            </w:r>
          </w:p>
        </w:tc>
        <w:tc>
          <w:tcPr>
            <w:tcW w:w="0" w:type="auto"/>
            <w:hideMark/>
          </w:tcPr>
          <w:p w14:paraId="049F01D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Técnica: Gestión de Roles</w:t>
            </w:r>
          </w:p>
        </w:tc>
        <w:tc>
          <w:tcPr>
            <w:tcW w:w="0" w:type="auto"/>
            <w:hideMark/>
          </w:tcPr>
          <w:p w14:paraId="63171D6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8CEDE8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770176AC" w14:textId="77777777" w:rsidTr="00102AAB">
        <w:tc>
          <w:tcPr>
            <w:tcW w:w="0" w:type="auto"/>
            <w:hideMark/>
          </w:tcPr>
          <w:p w14:paraId="13B9CE5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HU-002</w:t>
            </w:r>
          </w:p>
        </w:tc>
        <w:tc>
          <w:tcPr>
            <w:tcW w:w="0" w:type="auto"/>
            <w:hideMark/>
          </w:tcPr>
          <w:p w14:paraId="5A2EC34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Recuperación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0" w:type="auto"/>
            <w:hideMark/>
          </w:tcPr>
          <w:p w14:paraId="4F06E83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7085DC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</w:tbl>
    <w:p w14:paraId="0E32A238" w14:textId="64A0F38C" w:rsidR="00102AAB" w:rsidRPr="00102AAB" w:rsidRDefault="00102AAB" w:rsidP="00102AAB">
      <w:pPr>
        <w:rPr>
          <w:color w:val="000000" w:themeColor="text1"/>
          <w:sz w:val="24"/>
          <w:szCs w:val="24"/>
        </w:rPr>
      </w:pPr>
    </w:p>
    <w:p w14:paraId="4785E9E1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7"/>
        <w:gridCol w:w="6903"/>
        <w:gridCol w:w="1440"/>
        <w:gridCol w:w="1282"/>
      </w:tblGrid>
      <w:tr w:rsidR="00102AAB" w:rsidRPr="00102AAB" w14:paraId="149DC23B" w14:textId="77777777" w:rsidTr="00102AAB">
        <w:tc>
          <w:tcPr>
            <w:tcW w:w="0" w:type="auto"/>
            <w:hideMark/>
          </w:tcPr>
          <w:p w14:paraId="776A24AB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3E0D9C59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2B33CF49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7DA3EBE6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23AD95EF" w14:textId="77777777" w:rsidTr="00102AAB">
        <w:tc>
          <w:tcPr>
            <w:tcW w:w="0" w:type="auto"/>
            <w:hideMark/>
          </w:tcPr>
          <w:p w14:paraId="033105A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HT-004-01</w:t>
            </w:r>
          </w:p>
        </w:tc>
        <w:tc>
          <w:tcPr>
            <w:tcW w:w="0" w:type="auto"/>
            <w:hideMark/>
          </w:tcPr>
          <w:p w14:paraId="0AB2EF0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Técnica: Registro de Cliente, Validación de Cédula y Planes</w:t>
            </w:r>
          </w:p>
        </w:tc>
        <w:tc>
          <w:tcPr>
            <w:tcW w:w="0" w:type="auto"/>
            <w:hideMark/>
          </w:tcPr>
          <w:p w14:paraId="0D888FB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AFE952C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7B2E1AA5" w14:textId="77777777" w:rsidTr="00102AAB">
        <w:tc>
          <w:tcPr>
            <w:tcW w:w="0" w:type="auto"/>
            <w:hideMark/>
          </w:tcPr>
          <w:p w14:paraId="555DC4FE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HU-003</w:t>
            </w:r>
          </w:p>
        </w:tc>
        <w:tc>
          <w:tcPr>
            <w:tcW w:w="0" w:type="auto"/>
            <w:hideMark/>
          </w:tcPr>
          <w:p w14:paraId="095B35F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Gestión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0" w:type="auto"/>
            <w:hideMark/>
          </w:tcPr>
          <w:p w14:paraId="0B31271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7B523D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7387F092" w14:textId="77777777" w:rsidTr="00102AAB">
        <w:tc>
          <w:tcPr>
            <w:tcW w:w="0" w:type="auto"/>
            <w:hideMark/>
          </w:tcPr>
          <w:p w14:paraId="32C116B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HT-004</w:t>
            </w:r>
          </w:p>
        </w:tc>
        <w:tc>
          <w:tcPr>
            <w:tcW w:w="0" w:type="auto"/>
            <w:hideMark/>
          </w:tcPr>
          <w:p w14:paraId="34913E2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Configuración de Roles y Permisos</w:t>
            </w:r>
          </w:p>
        </w:tc>
        <w:tc>
          <w:tcPr>
            <w:tcW w:w="0" w:type="auto"/>
            <w:hideMark/>
          </w:tcPr>
          <w:p w14:paraId="430B1A1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BF3D03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7318A0C6" w14:textId="77777777" w:rsidTr="00102AAB">
        <w:tc>
          <w:tcPr>
            <w:tcW w:w="0" w:type="auto"/>
            <w:hideMark/>
          </w:tcPr>
          <w:p w14:paraId="41251763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HT-003-01</w:t>
            </w:r>
          </w:p>
        </w:tc>
        <w:tc>
          <w:tcPr>
            <w:tcW w:w="0" w:type="auto"/>
            <w:hideMark/>
          </w:tcPr>
          <w:p w14:paraId="46FEFEA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Técnica: Implementación de Login por Roles</w:t>
            </w:r>
          </w:p>
        </w:tc>
        <w:tc>
          <w:tcPr>
            <w:tcW w:w="0" w:type="auto"/>
            <w:hideMark/>
          </w:tcPr>
          <w:p w14:paraId="3F7CA77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C311C5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</w:tbl>
    <w:p w14:paraId="12DCB91A" w14:textId="0DAC3E65" w:rsidR="00102AAB" w:rsidRPr="00102AAB" w:rsidRDefault="00102AAB" w:rsidP="00102AAB">
      <w:pPr>
        <w:rPr>
          <w:color w:val="000000" w:themeColor="text1"/>
          <w:sz w:val="24"/>
          <w:szCs w:val="24"/>
        </w:rPr>
      </w:pPr>
    </w:p>
    <w:p w14:paraId="38B5E6F3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7"/>
        <w:gridCol w:w="6343"/>
        <w:gridCol w:w="1440"/>
        <w:gridCol w:w="1282"/>
      </w:tblGrid>
      <w:tr w:rsidR="00102AAB" w:rsidRPr="00102AAB" w14:paraId="38B8333E" w14:textId="77777777" w:rsidTr="00102AAB">
        <w:tc>
          <w:tcPr>
            <w:tcW w:w="0" w:type="auto"/>
            <w:hideMark/>
          </w:tcPr>
          <w:p w14:paraId="3569BD36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348C9EA7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11AF44F0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0BF45D9E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4EC9E4AF" w14:textId="77777777" w:rsidTr="00102AAB">
        <w:tc>
          <w:tcPr>
            <w:tcW w:w="0" w:type="auto"/>
            <w:hideMark/>
          </w:tcPr>
          <w:p w14:paraId="0D9297E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HT-004-02</w:t>
            </w:r>
          </w:p>
        </w:tc>
        <w:tc>
          <w:tcPr>
            <w:tcW w:w="0" w:type="auto"/>
            <w:hideMark/>
          </w:tcPr>
          <w:p w14:paraId="4BD9821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Técnica: Búsqueda, Eliminación y Edición de Clientes</w:t>
            </w:r>
          </w:p>
        </w:tc>
        <w:tc>
          <w:tcPr>
            <w:tcW w:w="0" w:type="auto"/>
            <w:hideMark/>
          </w:tcPr>
          <w:p w14:paraId="7260365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010C7B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179F64DA" w14:textId="77777777" w:rsidTr="00102AAB">
        <w:tc>
          <w:tcPr>
            <w:tcW w:w="0" w:type="auto"/>
            <w:hideMark/>
          </w:tcPr>
          <w:p w14:paraId="3256F28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HT-010</w:t>
            </w:r>
          </w:p>
        </w:tc>
        <w:tc>
          <w:tcPr>
            <w:tcW w:w="0" w:type="auto"/>
            <w:hideMark/>
          </w:tcPr>
          <w:p w14:paraId="4CA20C0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Responsive Design y mejoras UX</w:t>
            </w:r>
          </w:p>
        </w:tc>
        <w:tc>
          <w:tcPr>
            <w:tcW w:w="0" w:type="auto"/>
            <w:hideMark/>
          </w:tcPr>
          <w:p w14:paraId="7FB4B8E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326EEAE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Pendiente</w:t>
            </w:r>
            <w:proofErr w:type="spellEnd"/>
          </w:p>
        </w:tc>
      </w:tr>
      <w:tr w:rsidR="00102AAB" w:rsidRPr="00102AAB" w14:paraId="321479CC" w14:textId="77777777" w:rsidTr="00102AAB">
        <w:tc>
          <w:tcPr>
            <w:tcW w:w="0" w:type="auto"/>
            <w:hideMark/>
          </w:tcPr>
          <w:p w14:paraId="58ECB84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HT-011</w:t>
            </w:r>
          </w:p>
        </w:tc>
        <w:tc>
          <w:tcPr>
            <w:tcW w:w="0" w:type="auto"/>
            <w:hideMark/>
          </w:tcPr>
          <w:p w14:paraId="0C66D87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Mejora de carga de formularios</w:t>
            </w:r>
          </w:p>
        </w:tc>
        <w:tc>
          <w:tcPr>
            <w:tcW w:w="0" w:type="auto"/>
            <w:hideMark/>
          </w:tcPr>
          <w:p w14:paraId="608AD7B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982982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Pendiente</w:t>
            </w:r>
            <w:proofErr w:type="spellEnd"/>
          </w:p>
        </w:tc>
      </w:tr>
    </w:tbl>
    <w:p w14:paraId="56914839" w14:textId="0BEA4544" w:rsidR="00102AAB" w:rsidRPr="00102AAB" w:rsidRDefault="00102AAB" w:rsidP="00102AAB">
      <w:pPr>
        <w:rPr>
          <w:color w:val="000000" w:themeColor="text1"/>
          <w:sz w:val="24"/>
          <w:szCs w:val="24"/>
        </w:rPr>
      </w:pPr>
    </w:p>
    <w:p w14:paraId="1E8C86A1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5</w:t>
      </w:r>
    </w:p>
    <w:p w14:paraId="10A3D345" w14:textId="0E440DF3" w:rsidR="00102AAB" w:rsidRPr="00102AAB" w:rsidRDefault="00102AAB" w:rsidP="00102AA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se presento</w:t>
      </w:r>
    </w:p>
    <w:p w14:paraId="77ECB390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5"/>
        <w:gridCol w:w="3455"/>
        <w:gridCol w:w="1440"/>
        <w:gridCol w:w="1282"/>
      </w:tblGrid>
      <w:tr w:rsidR="00102AAB" w:rsidRPr="00102AAB" w14:paraId="536DC55D" w14:textId="77777777" w:rsidTr="00102AAB">
        <w:tc>
          <w:tcPr>
            <w:tcW w:w="0" w:type="auto"/>
            <w:hideMark/>
          </w:tcPr>
          <w:p w14:paraId="4EB18FAD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0CE1BD23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4B21A0A9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641D4F08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57B4F20E" w14:textId="77777777" w:rsidTr="00102AAB">
        <w:tc>
          <w:tcPr>
            <w:tcW w:w="0" w:type="auto"/>
          </w:tcPr>
          <w:p w14:paraId="032E7401" w14:textId="53B6DB0D" w:rsidR="00102AAB" w:rsidRPr="00102AAB" w:rsidRDefault="00102AAB" w:rsidP="00102AAB">
            <w:pPr>
              <w:jc w:val="center"/>
              <w:rPr>
                <w:rStyle w:val="Textoennegrita"/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HU-005</w:t>
            </w:r>
          </w:p>
        </w:tc>
        <w:tc>
          <w:tcPr>
            <w:tcW w:w="0" w:type="auto"/>
          </w:tcPr>
          <w:p w14:paraId="2824EC75" w14:textId="634D8FA4" w:rsidR="00102AAB" w:rsidRPr="00102AAB" w:rsidRDefault="00102AAB" w:rsidP="00102AAB">
            <w:pPr>
              <w:jc w:val="center"/>
              <w:rPr>
                <w:rStyle w:val="Textoennegrita"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Visualización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Recaudaciones</w:t>
            </w:r>
            <w:proofErr w:type="spellEnd"/>
          </w:p>
        </w:tc>
        <w:tc>
          <w:tcPr>
            <w:tcW w:w="0" w:type="auto"/>
          </w:tcPr>
          <w:p w14:paraId="2B9010C9" w14:textId="7A717506" w:rsidR="00102AAB" w:rsidRPr="00102AAB" w:rsidRDefault="00102AAB" w:rsidP="00102AAB">
            <w:pPr>
              <w:rPr>
                <w:rStyle w:val="Textoennegrit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0E0B60D" w14:textId="09184783" w:rsidR="00102AAB" w:rsidRPr="00102AAB" w:rsidRDefault="00102AAB" w:rsidP="00102AAB">
            <w:pPr>
              <w:jc w:val="center"/>
              <w:rPr>
                <w:rStyle w:val="Textoennegrita"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3B9136AF" w14:textId="77777777" w:rsidTr="00102AAB">
        <w:tc>
          <w:tcPr>
            <w:tcW w:w="0" w:type="auto"/>
            <w:hideMark/>
          </w:tcPr>
          <w:p w14:paraId="35396A5C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0" w:type="auto"/>
            <w:hideMark/>
          </w:tcPr>
          <w:p w14:paraId="76B222A3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 xml:space="preserve">Generación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Reportes</w:t>
            </w:r>
            <w:proofErr w:type="spellEnd"/>
          </w:p>
        </w:tc>
        <w:tc>
          <w:tcPr>
            <w:tcW w:w="0" w:type="auto"/>
            <w:hideMark/>
          </w:tcPr>
          <w:p w14:paraId="2AE7B18A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592CB62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1B3110CB" w14:textId="77777777" w:rsidTr="00102AAB">
        <w:tc>
          <w:tcPr>
            <w:tcW w:w="0" w:type="auto"/>
            <w:hideMark/>
          </w:tcPr>
          <w:p w14:paraId="4CEBA75F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0" w:type="auto"/>
            <w:hideMark/>
          </w:tcPr>
          <w:p w14:paraId="0780D283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Implementar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exportación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PDF</w:t>
            </w:r>
          </w:p>
        </w:tc>
        <w:tc>
          <w:tcPr>
            <w:tcW w:w="0" w:type="auto"/>
            <w:hideMark/>
          </w:tcPr>
          <w:p w14:paraId="7418ADC0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1CE877F" w14:textId="77777777" w:rsidR="00102AAB" w:rsidRPr="00102AAB" w:rsidRDefault="00102AAB" w:rsidP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</w:tbl>
    <w:p w14:paraId="445E06C0" w14:textId="4DB9FECB" w:rsidR="00102AAB" w:rsidRPr="00102AAB" w:rsidRDefault="00102AAB" w:rsidP="00102AAB">
      <w:pPr>
        <w:rPr>
          <w:color w:val="000000" w:themeColor="text1"/>
          <w:sz w:val="24"/>
          <w:szCs w:val="24"/>
        </w:rPr>
      </w:pPr>
    </w:p>
    <w:p w14:paraId="6635C6C5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2"/>
        <w:gridCol w:w="3844"/>
        <w:gridCol w:w="1440"/>
        <w:gridCol w:w="1253"/>
      </w:tblGrid>
      <w:tr w:rsidR="00102AAB" w:rsidRPr="00102AAB" w14:paraId="5771452E" w14:textId="77777777" w:rsidTr="00102AAB">
        <w:tc>
          <w:tcPr>
            <w:tcW w:w="0" w:type="auto"/>
            <w:hideMark/>
          </w:tcPr>
          <w:p w14:paraId="3817574C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727CCF61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392CB519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032C597A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1242A25D" w14:textId="77777777" w:rsidTr="00102AAB">
        <w:tc>
          <w:tcPr>
            <w:tcW w:w="0" w:type="auto"/>
            <w:hideMark/>
          </w:tcPr>
          <w:p w14:paraId="3ED79A8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HT-009</w:t>
            </w:r>
          </w:p>
        </w:tc>
        <w:tc>
          <w:tcPr>
            <w:tcW w:w="0" w:type="auto"/>
            <w:hideMark/>
          </w:tcPr>
          <w:p w14:paraId="704F4B5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Cifrado de contraseñas y validación</w:t>
            </w:r>
          </w:p>
        </w:tc>
        <w:tc>
          <w:tcPr>
            <w:tcW w:w="0" w:type="auto"/>
            <w:hideMark/>
          </w:tcPr>
          <w:p w14:paraId="2D0A017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3E77A1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Pendiente</w:t>
            </w:r>
            <w:proofErr w:type="spellEnd"/>
          </w:p>
        </w:tc>
      </w:tr>
    </w:tbl>
    <w:p w14:paraId="215B8881" w14:textId="2246E134" w:rsidR="00102AAB" w:rsidRPr="00102AAB" w:rsidRDefault="00102AAB" w:rsidP="00102AAB">
      <w:pPr>
        <w:rPr>
          <w:color w:val="000000" w:themeColor="text1"/>
          <w:sz w:val="24"/>
          <w:szCs w:val="24"/>
        </w:rPr>
      </w:pPr>
    </w:p>
    <w:p w14:paraId="4F90719D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3261"/>
        <w:gridCol w:w="5975"/>
        <w:gridCol w:w="1440"/>
        <w:gridCol w:w="1282"/>
      </w:tblGrid>
      <w:tr w:rsidR="00102AAB" w:rsidRPr="00102AAB" w14:paraId="29C8735F" w14:textId="77777777" w:rsidTr="00102AAB">
        <w:tc>
          <w:tcPr>
            <w:tcW w:w="0" w:type="auto"/>
            <w:hideMark/>
          </w:tcPr>
          <w:p w14:paraId="73636913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47C30453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1F89B8C0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Criterio</w:t>
            </w:r>
            <w:proofErr w:type="spellEnd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01815401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59804AF5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0A9CFD1C" w14:textId="77777777" w:rsidTr="00102AAB">
        <w:tc>
          <w:tcPr>
            <w:tcW w:w="0" w:type="auto"/>
            <w:hideMark/>
          </w:tcPr>
          <w:p w14:paraId="09FEC4B4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lastRenderedPageBreak/>
              <w:t>HU-004</w:t>
            </w:r>
          </w:p>
        </w:tc>
        <w:tc>
          <w:tcPr>
            <w:tcW w:w="0" w:type="auto"/>
            <w:hideMark/>
          </w:tcPr>
          <w:p w14:paraId="0DCCE1E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Gestión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Gastos</w:t>
            </w:r>
            <w:proofErr w:type="spellEnd"/>
          </w:p>
        </w:tc>
        <w:tc>
          <w:tcPr>
            <w:tcW w:w="0" w:type="auto"/>
            <w:hideMark/>
          </w:tcPr>
          <w:p w14:paraId="0803B483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permite registrar, visualizar y editar gastos con campos obligatorios validados.</w:t>
            </w:r>
          </w:p>
        </w:tc>
        <w:tc>
          <w:tcPr>
            <w:tcW w:w="0" w:type="auto"/>
            <w:hideMark/>
          </w:tcPr>
          <w:p w14:paraId="1130CBA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80172C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59BD1DFA" w14:textId="77777777" w:rsidTr="00102AAB">
        <w:tc>
          <w:tcPr>
            <w:tcW w:w="0" w:type="auto"/>
            <w:hideMark/>
          </w:tcPr>
          <w:p w14:paraId="43A6D33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HU-005</w:t>
            </w:r>
          </w:p>
        </w:tc>
        <w:tc>
          <w:tcPr>
            <w:tcW w:w="0" w:type="auto"/>
            <w:hideMark/>
          </w:tcPr>
          <w:p w14:paraId="7201E01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Visualización de Recaudaciones por Cliente</w:t>
            </w:r>
          </w:p>
        </w:tc>
        <w:tc>
          <w:tcPr>
            <w:tcW w:w="0" w:type="auto"/>
            <w:hideMark/>
          </w:tcPr>
          <w:p w14:paraId="4CFE968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Se muestra una tabla con los montos recaudados por cliente, filtrable y ordenable.</w:t>
            </w:r>
          </w:p>
        </w:tc>
        <w:tc>
          <w:tcPr>
            <w:tcW w:w="0" w:type="auto"/>
            <w:hideMark/>
          </w:tcPr>
          <w:p w14:paraId="5DE2113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4BB1FB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2F3D2391" w14:textId="77777777" w:rsidTr="00102AAB">
        <w:tc>
          <w:tcPr>
            <w:tcW w:w="0" w:type="auto"/>
            <w:hideMark/>
          </w:tcPr>
          <w:p w14:paraId="4733DFE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0" w:type="auto"/>
            <w:hideMark/>
          </w:tcPr>
          <w:p w14:paraId="2C208F5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Impresión de Reporte de Recaudación</w:t>
            </w:r>
          </w:p>
        </w:tc>
        <w:tc>
          <w:tcPr>
            <w:tcW w:w="0" w:type="auto"/>
            <w:hideMark/>
          </w:tcPr>
          <w:p w14:paraId="78278C7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usuario puede generar e imprimir un reporte PDF con resumen de recaudaciones.</w:t>
            </w:r>
          </w:p>
        </w:tc>
        <w:tc>
          <w:tcPr>
            <w:tcW w:w="0" w:type="auto"/>
            <w:hideMark/>
          </w:tcPr>
          <w:p w14:paraId="204584BC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601D46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683477EC" w14:textId="77777777" w:rsidTr="00102AAB">
        <w:tc>
          <w:tcPr>
            <w:tcW w:w="0" w:type="auto"/>
            <w:hideMark/>
          </w:tcPr>
          <w:p w14:paraId="578A507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HU-008</w:t>
            </w:r>
          </w:p>
        </w:tc>
        <w:tc>
          <w:tcPr>
            <w:tcW w:w="0" w:type="auto"/>
            <w:hideMark/>
          </w:tcPr>
          <w:p w14:paraId="703D901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Registro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Pagos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Mensuales</w:t>
            </w:r>
            <w:proofErr w:type="spellEnd"/>
          </w:p>
        </w:tc>
        <w:tc>
          <w:tcPr>
            <w:tcW w:w="0" w:type="auto"/>
            <w:hideMark/>
          </w:tcPr>
          <w:p w14:paraId="04CD984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Se pueden ingresar pagos con fecha, monto, y cliente relacionado, y guardarse correctamente.</w:t>
            </w:r>
          </w:p>
        </w:tc>
        <w:tc>
          <w:tcPr>
            <w:tcW w:w="0" w:type="auto"/>
            <w:hideMark/>
          </w:tcPr>
          <w:p w14:paraId="5E5882A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49877B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68A18609" w14:textId="77777777" w:rsidTr="00102AAB">
        <w:tc>
          <w:tcPr>
            <w:tcW w:w="0" w:type="auto"/>
            <w:hideMark/>
          </w:tcPr>
          <w:p w14:paraId="3FE9828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HU-009</w:t>
            </w:r>
          </w:p>
        </w:tc>
        <w:tc>
          <w:tcPr>
            <w:tcW w:w="0" w:type="auto"/>
            <w:hideMark/>
          </w:tcPr>
          <w:p w14:paraId="7C41878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Historial de Recaudación por Cliente</w:t>
            </w:r>
          </w:p>
        </w:tc>
        <w:tc>
          <w:tcPr>
            <w:tcW w:w="0" w:type="auto"/>
            <w:hideMark/>
          </w:tcPr>
          <w:p w14:paraId="78F9240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Se visualiza una lista detallada de pagos anteriores por cliente con fechas y montos.</w:t>
            </w:r>
          </w:p>
        </w:tc>
        <w:tc>
          <w:tcPr>
            <w:tcW w:w="0" w:type="auto"/>
            <w:hideMark/>
          </w:tcPr>
          <w:p w14:paraId="08E70BA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2B72F6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32761AFD" w14:textId="77777777" w:rsidTr="00102AAB">
        <w:tc>
          <w:tcPr>
            <w:tcW w:w="0" w:type="auto"/>
            <w:hideMark/>
          </w:tcPr>
          <w:p w14:paraId="179FF36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HT-016</w:t>
            </w:r>
          </w:p>
        </w:tc>
        <w:tc>
          <w:tcPr>
            <w:tcW w:w="0" w:type="auto"/>
            <w:hideMark/>
          </w:tcPr>
          <w:p w14:paraId="6E49214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Implementación del Módulo de Recaudación</w:t>
            </w:r>
          </w:p>
        </w:tc>
        <w:tc>
          <w:tcPr>
            <w:tcW w:w="0" w:type="auto"/>
            <w:hideMark/>
          </w:tcPr>
          <w:p w14:paraId="068EE52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módulo permite gestionar pagos, calcular recaudación total y mostrar saldos actualizados.</w:t>
            </w:r>
          </w:p>
        </w:tc>
        <w:tc>
          <w:tcPr>
            <w:tcW w:w="0" w:type="auto"/>
            <w:hideMark/>
          </w:tcPr>
          <w:p w14:paraId="32FAF2B3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03D807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158967D1" w14:textId="77777777" w:rsidTr="00102AAB">
        <w:tc>
          <w:tcPr>
            <w:tcW w:w="0" w:type="auto"/>
            <w:hideMark/>
          </w:tcPr>
          <w:p w14:paraId="77F639DE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HT-014</w:t>
            </w:r>
          </w:p>
        </w:tc>
        <w:tc>
          <w:tcPr>
            <w:tcW w:w="0" w:type="auto"/>
            <w:hideMark/>
          </w:tcPr>
          <w:p w14:paraId="3C16F14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Implementación del Módulo de Recaudación</w:t>
            </w:r>
          </w:p>
        </w:tc>
        <w:tc>
          <w:tcPr>
            <w:tcW w:w="0" w:type="auto"/>
            <w:hideMark/>
          </w:tcPr>
          <w:p w14:paraId="573440A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integra correctamente el módulo en la interfaz y guarda la información en la base de datos.</w:t>
            </w:r>
          </w:p>
        </w:tc>
        <w:tc>
          <w:tcPr>
            <w:tcW w:w="0" w:type="auto"/>
            <w:hideMark/>
          </w:tcPr>
          <w:p w14:paraId="0AA2636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2CB1FA3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</w:tbl>
    <w:p w14:paraId="536067DC" w14:textId="77777777" w:rsidR="00102AAB" w:rsidRPr="00102AAB" w:rsidRDefault="00CB0E3E" w:rsidP="00102AAB">
      <w:pPr>
        <w:rPr>
          <w:color w:val="000000" w:themeColor="text1"/>
          <w:sz w:val="24"/>
          <w:szCs w:val="24"/>
        </w:rPr>
      </w:pPr>
      <w:r w:rsidRPr="00CB0E3E">
        <w:rPr>
          <w:noProof/>
          <w:color w:val="000000" w:themeColor="text1"/>
          <w:sz w:val="24"/>
          <w:szCs w:val="24"/>
        </w:rPr>
        <w:pict w14:anchorId="104CB0CA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347D3FD6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2092"/>
        <w:gridCol w:w="7151"/>
        <w:gridCol w:w="1440"/>
        <w:gridCol w:w="1282"/>
      </w:tblGrid>
      <w:tr w:rsidR="00102AAB" w:rsidRPr="00102AAB" w14:paraId="390E2D9F" w14:textId="77777777" w:rsidTr="00102AAB">
        <w:tc>
          <w:tcPr>
            <w:tcW w:w="0" w:type="auto"/>
            <w:hideMark/>
          </w:tcPr>
          <w:p w14:paraId="4406B136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4FC92E7F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74099BB8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Criterio</w:t>
            </w:r>
            <w:proofErr w:type="spellEnd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2FA7DD07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55D720B2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37360084" w14:textId="77777777" w:rsidTr="00102AAB">
        <w:tc>
          <w:tcPr>
            <w:tcW w:w="0" w:type="auto"/>
            <w:hideMark/>
          </w:tcPr>
          <w:p w14:paraId="6FF9083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0" w:type="auto"/>
            <w:hideMark/>
          </w:tcPr>
          <w:p w14:paraId="3FBE50C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 xml:space="preserve">Generación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Reportes</w:t>
            </w:r>
            <w:proofErr w:type="spellEnd"/>
          </w:p>
        </w:tc>
        <w:tc>
          <w:tcPr>
            <w:tcW w:w="0" w:type="auto"/>
            <w:hideMark/>
          </w:tcPr>
          <w:p w14:paraId="032D8763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debe generar reportes financieros y de clientes. Los reportes deben visualizarse en pantalla y exportarse. Se deben mostrar métricas clave: ingresos, gastos, utilidad y clientes activos.</w:t>
            </w:r>
          </w:p>
        </w:tc>
        <w:tc>
          <w:tcPr>
            <w:tcW w:w="0" w:type="auto"/>
            <w:hideMark/>
          </w:tcPr>
          <w:p w14:paraId="04AF9113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E5D2A8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7C4BE952" w14:textId="77777777" w:rsidTr="00102AAB">
        <w:tc>
          <w:tcPr>
            <w:tcW w:w="0" w:type="auto"/>
            <w:hideMark/>
          </w:tcPr>
          <w:p w14:paraId="2DBE9AFA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0" w:type="auto"/>
            <w:hideMark/>
          </w:tcPr>
          <w:p w14:paraId="044C2631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Implementar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Exportación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CSV</w:t>
            </w:r>
          </w:p>
        </w:tc>
        <w:tc>
          <w:tcPr>
            <w:tcW w:w="0" w:type="auto"/>
            <w:hideMark/>
          </w:tcPr>
          <w:p w14:paraId="7861D03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debe permitir exportar los reportes en formato CSV. El archivo debe contener encabezado, fecha y datos alineados. El botón de exportar debe estar visible en la vista de reportes.</w:t>
            </w:r>
          </w:p>
        </w:tc>
        <w:tc>
          <w:tcPr>
            <w:tcW w:w="0" w:type="auto"/>
            <w:hideMark/>
          </w:tcPr>
          <w:p w14:paraId="5B7D7A1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7C283EC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0801731D" w14:textId="77777777" w:rsidTr="00102AAB">
        <w:tc>
          <w:tcPr>
            <w:tcW w:w="0" w:type="auto"/>
            <w:hideMark/>
          </w:tcPr>
          <w:p w14:paraId="0742E0E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HU-004</w:t>
            </w:r>
          </w:p>
        </w:tc>
        <w:tc>
          <w:tcPr>
            <w:tcW w:w="0" w:type="auto"/>
            <w:hideMark/>
          </w:tcPr>
          <w:p w14:paraId="2BBAF05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Gestión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Gastos</w:t>
            </w:r>
            <w:proofErr w:type="spellEnd"/>
          </w:p>
        </w:tc>
        <w:tc>
          <w:tcPr>
            <w:tcW w:w="0" w:type="auto"/>
            <w:hideMark/>
          </w:tcPr>
          <w:p w14:paraId="3DA2D4B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 xml:space="preserve">Deuda técnica de la fecha de ingreso.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Implementar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modificar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Implementar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eliminar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2AC7DA5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00FC4E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</w:tbl>
    <w:p w14:paraId="3AA9E4EB" w14:textId="77777777" w:rsidR="00102AAB" w:rsidRPr="00102AAB" w:rsidRDefault="00CB0E3E" w:rsidP="00102AAB">
      <w:pPr>
        <w:rPr>
          <w:color w:val="000000" w:themeColor="text1"/>
          <w:sz w:val="24"/>
          <w:szCs w:val="24"/>
        </w:rPr>
      </w:pPr>
      <w:r w:rsidRPr="00CB0E3E">
        <w:rPr>
          <w:noProof/>
          <w:color w:val="000000" w:themeColor="text1"/>
          <w:sz w:val="24"/>
          <w:szCs w:val="24"/>
        </w:rPr>
        <w:pict w14:anchorId="6926E064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22BFECDB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2631"/>
        <w:gridCol w:w="6619"/>
        <w:gridCol w:w="1440"/>
        <w:gridCol w:w="1282"/>
      </w:tblGrid>
      <w:tr w:rsidR="00102AAB" w:rsidRPr="00102AAB" w14:paraId="221EDA47" w14:textId="77777777" w:rsidTr="00102AAB">
        <w:tc>
          <w:tcPr>
            <w:tcW w:w="0" w:type="auto"/>
            <w:hideMark/>
          </w:tcPr>
          <w:p w14:paraId="37EE4D19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0" w:type="auto"/>
            <w:hideMark/>
          </w:tcPr>
          <w:p w14:paraId="4C10931F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32E8DA57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Criterio</w:t>
            </w:r>
            <w:proofErr w:type="spellEnd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2A0CF96C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4EC97874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1547B8BC" w14:textId="77777777" w:rsidTr="00102AAB">
        <w:tc>
          <w:tcPr>
            <w:tcW w:w="0" w:type="auto"/>
            <w:hideMark/>
          </w:tcPr>
          <w:p w14:paraId="14A88AF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0" w:type="auto"/>
            <w:hideMark/>
          </w:tcPr>
          <w:p w14:paraId="20E90AC4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 Generación de Reportes</w:t>
            </w:r>
          </w:p>
        </w:tc>
        <w:tc>
          <w:tcPr>
            <w:tcW w:w="0" w:type="auto"/>
            <w:hideMark/>
          </w:tcPr>
          <w:p w14:paraId="274EC88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debe generar reportes financieros y de clientes. Los reportes deben visualizarse en pantalla y exportarse. Se deben mostrar métricas clave: ingresos, gastos, utilidad y clientes activos.</w:t>
            </w:r>
          </w:p>
        </w:tc>
        <w:tc>
          <w:tcPr>
            <w:tcW w:w="0" w:type="auto"/>
            <w:hideMark/>
          </w:tcPr>
          <w:p w14:paraId="1470069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8BA7C8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2EE741B7" w14:textId="77777777" w:rsidTr="00102AAB">
        <w:tc>
          <w:tcPr>
            <w:tcW w:w="0" w:type="auto"/>
            <w:hideMark/>
          </w:tcPr>
          <w:p w14:paraId="7B86C38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0" w:type="auto"/>
            <w:hideMark/>
          </w:tcPr>
          <w:p w14:paraId="7C08444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Implementar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Exportación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CSV</w:t>
            </w:r>
          </w:p>
        </w:tc>
        <w:tc>
          <w:tcPr>
            <w:tcW w:w="0" w:type="auto"/>
            <w:hideMark/>
          </w:tcPr>
          <w:p w14:paraId="6430F63E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debe permitir exportar los reportes en formato CSV. El archivo debe contener encabezado, fecha y datos alineados. El botón de exportar debe estar visible en la vista de reportes.</w:t>
            </w:r>
          </w:p>
        </w:tc>
        <w:tc>
          <w:tcPr>
            <w:tcW w:w="0" w:type="auto"/>
            <w:hideMark/>
          </w:tcPr>
          <w:p w14:paraId="4563923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7EE600B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3B744025" w14:textId="77777777" w:rsidTr="00102AAB">
        <w:tc>
          <w:tcPr>
            <w:tcW w:w="0" w:type="auto"/>
            <w:hideMark/>
          </w:tcPr>
          <w:p w14:paraId="78D0DA6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HT-018</w:t>
            </w:r>
          </w:p>
        </w:tc>
        <w:tc>
          <w:tcPr>
            <w:tcW w:w="0" w:type="auto"/>
            <w:hideMark/>
          </w:tcPr>
          <w:p w14:paraId="7F5781D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Implementación del Módulo de Notificaciones por WhatsApp</w:t>
            </w:r>
          </w:p>
        </w:tc>
        <w:tc>
          <w:tcPr>
            <w:tcW w:w="0" w:type="auto"/>
            <w:hideMark/>
          </w:tcPr>
          <w:p w14:paraId="5B1D595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debe enviar mensajes por WhatsApp desde un número configurado. Consultar y registrar en la base de datos el estado de cada notificación. Permitir el envío individual y masivo de mensajes desde una interfaz administrativa. Mostrar el historial y estado (pendiente, enviado, fallido) de las notificaciones.</w:t>
            </w:r>
          </w:p>
        </w:tc>
        <w:tc>
          <w:tcPr>
            <w:tcW w:w="0" w:type="auto"/>
            <w:hideMark/>
          </w:tcPr>
          <w:p w14:paraId="0FF9540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B190F7E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</w:tbl>
    <w:p w14:paraId="75CDB084" w14:textId="05A64EE3" w:rsidR="00102AAB" w:rsidRPr="00102AAB" w:rsidRDefault="00102AAB" w:rsidP="00102AAB">
      <w:pPr>
        <w:rPr>
          <w:color w:val="000000" w:themeColor="text1"/>
          <w:sz w:val="24"/>
          <w:szCs w:val="24"/>
        </w:rPr>
      </w:pPr>
    </w:p>
    <w:p w14:paraId="6EF9B96D" w14:textId="77777777" w:rsidR="00102AAB" w:rsidRPr="00102AAB" w:rsidRDefault="00102AAB" w:rsidP="00102AAB">
      <w:pPr>
        <w:pStyle w:val="NormalWeb"/>
        <w:rPr>
          <w:color w:val="000000" w:themeColor="text1"/>
        </w:rPr>
      </w:pPr>
      <w:r w:rsidRPr="00102AAB">
        <w:rPr>
          <w:rStyle w:val="Textoennegrita"/>
          <w:color w:val="000000" w:themeColor="text1"/>
        </w:rPr>
        <w:t>Sprint 11 (</w:t>
      </w:r>
      <w:proofErr w:type="spellStart"/>
      <w:r w:rsidRPr="00102AAB">
        <w:rPr>
          <w:rStyle w:val="Textoennegrita"/>
          <w:color w:val="000000" w:themeColor="text1"/>
        </w:rPr>
        <w:t>Deuda</w:t>
      </w:r>
      <w:proofErr w:type="spellEnd"/>
      <w:r w:rsidRPr="00102AAB">
        <w:rPr>
          <w:rStyle w:val="Textoennegrita"/>
          <w:color w:val="000000" w:themeColor="text1"/>
        </w:rPr>
        <w:t xml:space="preserve"> Técnica)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"/>
        <w:gridCol w:w="3388"/>
        <w:gridCol w:w="5863"/>
        <w:gridCol w:w="1440"/>
        <w:gridCol w:w="1282"/>
      </w:tblGrid>
      <w:tr w:rsidR="00102AAB" w:rsidRPr="00102AAB" w14:paraId="2AEC6E6D" w14:textId="77777777" w:rsidTr="00102AAB">
        <w:tc>
          <w:tcPr>
            <w:tcW w:w="0" w:type="auto"/>
            <w:hideMark/>
          </w:tcPr>
          <w:p w14:paraId="7D4B8600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0" w:type="auto"/>
            <w:hideMark/>
          </w:tcPr>
          <w:p w14:paraId="5560B47F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hideMark/>
          </w:tcPr>
          <w:p w14:paraId="79F947C5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Criterio</w:t>
            </w:r>
            <w:proofErr w:type="spellEnd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Aceptación</w:t>
            </w:r>
            <w:proofErr w:type="spellEnd"/>
          </w:p>
        </w:tc>
        <w:tc>
          <w:tcPr>
            <w:tcW w:w="0" w:type="auto"/>
            <w:hideMark/>
          </w:tcPr>
          <w:p w14:paraId="6B435663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Estimación</w:t>
            </w:r>
            <w:proofErr w:type="spellEnd"/>
          </w:p>
        </w:tc>
        <w:tc>
          <w:tcPr>
            <w:tcW w:w="0" w:type="auto"/>
            <w:hideMark/>
          </w:tcPr>
          <w:p w14:paraId="1155FD8B" w14:textId="77777777" w:rsidR="00102AAB" w:rsidRPr="00102AAB" w:rsidRDefault="00102AAB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02AAB">
              <w:rPr>
                <w:rStyle w:val="Textoennegrita"/>
                <w:color w:val="000000" w:themeColor="text1"/>
                <w:sz w:val="24"/>
                <w:szCs w:val="24"/>
              </w:rPr>
              <w:t>Estado</w:t>
            </w:r>
          </w:p>
        </w:tc>
      </w:tr>
      <w:tr w:rsidR="00102AAB" w:rsidRPr="00102AAB" w14:paraId="3D4FDB50" w14:textId="77777777" w:rsidTr="00102AAB">
        <w:tc>
          <w:tcPr>
            <w:tcW w:w="0" w:type="auto"/>
            <w:hideMark/>
          </w:tcPr>
          <w:p w14:paraId="4B551687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HU-006</w:t>
            </w:r>
          </w:p>
        </w:tc>
        <w:tc>
          <w:tcPr>
            <w:tcW w:w="0" w:type="auto"/>
            <w:hideMark/>
          </w:tcPr>
          <w:p w14:paraId="1A4E051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Deuda Técnica Generación de Reportes, Especificar en el Gráfico</w:t>
            </w:r>
          </w:p>
        </w:tc>
        <w:tc>
          <w:tcPr>
            <w:tcW w:w="0" w:type="auto"/>
            <w:hideMark/>
          </w:tcPr>
          <w:p w14:paraId="3E26519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debe generar reportes financieros y de clientes. Los reportes deben visualizarse en pantalla y exportarse. Se deben mostrar métricas clave: ingresos, gastos, utilidad y clientes activos.</w:t>
            </w:r>
          </w:p>
        </w:tc>
        <w:tc>
          <w:tcPr>
            <w:tcW w:w="0" w:type="auto"/>
            <w:hideMark/>
          </w:tcPr>
          <w:p w14:paraId="5F141E70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1E084B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59DD9667" w14:textId="77777777" w:rsidTr="00102AAB">
        <w:tc>
          <w:tcPr>
            <w:tcW w:w="0" w:type="auto"/>
            <w:hideMark/>
          </w:tcPr>
          <w:p w14:paraId="3B9D517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HT-006</w:t>
            </w:r>
          </w:p>
        </w:tc>
        <w:tc>
          <w:tcPr>
            <w:tcW w:w="0" w:type="auto"/>
            <w:hideMark/>
          </w:tcPr>
          <w:p w14:paraId="1D4A63E6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Implementar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Exportación</w:t>
            </w:r>
            <w:proofErr w:type="spellEnd"/>
            <w:r w:rsidRPr="00102AAB">
              <w:rPr>
                <w:color w:val="000000" w:themeColor="text1"/>
                <w:sz w:val="24"/>
                <w:szCs w:val="24"/>
              </w:rPr>
              <w:t xml:space="preserve"> CSV</w:t>
            </w:r>
          </w:p>
        </w:tc>
        <w:tc>
          <w:tcPr>
            <w:tcW w:w="0" w:type="auto"/>
            <w:hideMark/>
          </w:tcPr>
          <w:p w14:paraId="49E72E18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>El sistema debe permitir exportar los reportes en formato CSV. El archivo debe contener encabezado, fecha y datos alineados. El botón de exportar debe estar visible en la vista de reportes.</w:t>
            </w:r>
          </w:p>
        </w:tc>
        <w:tc>
          <w:tcPr>
            <w:tcW w:w="0" w:type="auto"/>
            <w:hideMark/>
          </w:tcPr>
          <w:p w14:paraId="44E029C2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6AEC58D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  <w:tr w:rsidR="00102AAB" w:rsidRPr="00102AAB" w14:paraId="51C24B1F" w14:textId="77777777" w:rsidTr="00102AAB">
        <w:tc>
          <w:tcPr>
            <w:tcW w:w="0" w:type="auto"/>
            <w:hideMark/>
          </w:tcPr>
          <w:p w14:paraId="24DFC1A4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t>HT-018</w:t>
            </w:r>
          </w:p>
        </w:tc>
        <w:tc>
          <w:tcPr>
            <w:tcW w:w="0" w:type="auto"/>
            <w:hideMark/>
          </w:tcPr>
          <w:p w14:paraId="37146A5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t xml:space="preserve">Implementación del Módulo de Notificaciones por </w:t>
            </w:r>
            <w:r w:rsidRPr="00102AAB">
              <w:rPr>
                <w:color w:val="000000" w:themeColor="text1"/>
                <w:sz w:val="24"/>
                <w:szCs w:val="24"/>
                <w:lang w:val="es-EC"/>
              </w:rPr>
              <w:lastRenderedPageBreak/>
              <w:t>WhatsApp, si el cliente está satisfecho con el gasto al implementar Twilio</w:t>
            </w:r>
          </w:p>
        </w:tc>
        <w:tc>
          <w:tcPr>
            <w:tcW w:w="0" w:type="auto"/>
            <w:hideMark/>
          </w:tcPr>
          <w:p w14:paraId="2540B3E5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  <w:lang w:val="es-EC"/>
              </w:rPr>
            </w:pPr>
            <w:r w:rsidRPr="00102AAB">
              <w:rPr>
                <w:color w:val="000000" w:themeColor="text1"/>
                <w:sz w:val="24"/>
                <w:szCs w:val="24"/>
                <w:lang w:val="es-EC"/>
              </w:rPr>
              <w:lastRenderedPageBreak/>
              <w:t xml:space="preserve">El sistema debe enviar mensajes por WhatsApp desde un número configurado. Consultar y registrar en la </w:t>
            </w:r>
            <w:r w:rsidRPr="00102AAB">
              <w:rPr>
                <w:color w:val="000000" w:themeColor="text1"/>
                <w:sz w:val="24"/>
                <w:szCs w:val="24"/>
                <w:lang w:val="es-EC"/>
              </w:rPr>
              <w:lastRenderedPageBreak/>
              <w:t>base de datos el estado de cada notificación. Permitir el envío individual y masivo de mensajes desde una interfaz administrativa. Mostrar el historial y estado (pendiente, enviado, fallido) de las notificaciones.</w:t>
            </w:r>
          </w:p>
        </w:tc>
        <w:tc>
          <w:tcPr>
            <w:tcW w:w="0" w:type="auto"/>
            <w:hideMark/>
          </w:tcPr>
          <w:p w14:paraId="3E4230AF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r w:rsidRPr="00102AAB">
              <w:rPr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0C5270E9" w14:textId="77777777" w:rsidR="00102AAB" w:rsidRPr="00102AAB" w:rsidRDefault="00102AA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02AAB">
              <w:rPr>
                <w:color w:val="000000" w:themeColor="text1"/>
                <w:sz w:val="24"/>
                <w:szCs w:val="24"/>
              </w:rPr>
              <w:t>Finalizado</w:t>
            </w:r>
            <w:proofErr w:type="spellEnd"/>
          </w:p>
        </w:tc>
      </w:tr>
    </w:tbl>
    <w:p w14:paraId="1BA575B9" w14:textId="77777777" w:rsidR="00FE59FF" w:rsidRPr="00102AAB" w:rsidRDefault="00FE59FF" w:rsidP="00102AAB">
      <w:pPr>
        <w:rPr>
          <w:color w:val="000000" w:themeColor="text1"/>
          <w:sz w:val="24"/>
          <w:szCs w:val="24"/>
        </w:rPr>
      </w:pPr>
    </w:p>
    <w:sectPr w:rsidR="00FE59FF" w:rsidRPr="00102AAB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C17DF"/>
    <w:multiLevelType w:val="hybridMultilevel"/>
    <w:tmpl w:val="FD1CB73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A5F16"/>
    <w:multiLevelType w:val="hybridMultilevel"/>
    <w:tmpl w:val="9CD8786E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A4ADF"/>
    <w:multiLevelType w:val="hybridMultilevel"/>
    <w:tmpl w:val="4D2C1F4E"/>
    <w:lvl w:ilvl="0" w:tplc="50B0E2C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84582"/>
    <w:multiLevelType w:val="hybridMultilevel"/>
    <w:tmpl w:val="963A9C1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22"/>
  </w:num>
  <w:num w:numId="11" w16cid:durableId="1608194540">
    <w:abstractNumId w:val="11"/>
  </w:num>
  <w:num w:numId="12" w16cid:durableId="966353010">
    <w:abstractNumId w:val="19"/>
  </w:num>
  <w:num w:numId="13" w16cid:durableId="828641451">
    <w:abstractNumId w:val="20"/>
  </w:num>
  <w:num w:numId="14" w16cid:durableId="204954600">
    <w:abstractNumId w:val="24"/>
  </w:num>
  <w:num w:numId="15" w16cid:durableId="568539472">
    <w:abstractNumId w:val="10"/>
  </w:num>
  <w:num w:numId="16" w16cid:durableId="1563909337">
    <w:abstractNumId w:val="12"/>
  </w:num>
  <w:num w:numId="17" w16cid:durableId="683478225">
    <w:abstractNumId w:val="16"/>
  </w:num>
  <w:num w:numId="18" w16cid:durableId="562911963">
    <w:abstractNumId w:val="23"/>
  </w:num>
  <w:num w:numId="19" w16cid:durableId="29690631">
    <w:abstractNumId w:val="18"/>
  </w:num>
  <w:num w:numId="20" w16cid:durableId="380710699">
    <w:abstractNumId w:val="21"/>
  </w:num>
  <w:num w:numId="21" w16cid:durableId="148712346">
    <w:abstractNumId w:val="13"/>
  </w:num>
  <w:num w:numId="22" w16cid:durableId="1960136974">
    <w:abstractNumId w:val="17"/>
  </w:num>
  <w:num w:numId="23" w16cid:durableId="87360705">
    <w:abstractNumId w:val="9"/>
  </w:num>
  <w:num w:numId="24" w16cid:durableId="592279549">
    <w:abstractNumId w:val="15"/>
  </w:num>
  <w:num w:numId="25" w16cid:durableId="1493453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82CCB"/>
    <w:rsid w:val="000B567B"/>
    <w:rsid w:val="00102AAB"/>
    <w:rsid w:val="00114641"/>
    <w:rsid w:val="0015074B"/>
    <w:rsid w:val="00154219"/>
    <w:rsid w:val="001872D3"/>
    <w:rsid w:val="001B2CD3"/>
    <w:rsid w:val="001D7C99"/>
    <w:rsid w:val="001F569B"/>
    <w:rsid w:val="00200446"/>
    <w:rsid w:val="00200E72"/>
    <w:rsid w:val="00204AB4"/>
    <w:rsid w:val="002125EF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42702F"/>
    <w:rsid w:val="0046368E"/>
    <w:rsid w:val="00481E36"/>
    <w:rsid w:val="004A66D7"/>
    <w:rsid w:val="004B541C"/>
    <w:rsid w:val="004D55B8"/>
    <w:rsid w:val="005100EE"/>
    <w:rsid w:val="0052796F"/>
    <w:rsid w:val="00532299"/>
    <w:rsid w:val="00533154"/>
    <w:rsid w:val="0059400A"/>
    <w:rsid w:val="00661A5F"/>
    <w:rsid w:val="0069710A"/>
    <w:rsid w:val="006F3815"/>
    <w:rsid w:val="0073388E"/>
    <w:rsid w:val="0074698F"/>
    <w:rsid w:val="0078344D"/>
    <w:rsid w:val="007B5019"/>
    <w:rsid w:val="007E415A"/>
    <w:rsid w:val="008E29F3"/>
    <w:rsid w:val="00946C82"/>
    <w:rsid w:val="0096578E"/>
    <w:rsid w:val="009C6CE5"/>
    <w:rsid w:val="00A1219F"/>
    <w:rsid w:val="00A14CEC"/>
    <w:rsid w:val="00AA1D8D"/>
    <w:rsid w:val="00AD6333"/>
    <w:rsid w:val="00B015CA"/>
    <w:rsid w:val="00B21E7D"/>
    <w:rsid w:val="00B237F1"/>
    <w:rsid w:val="00B47730"/>
    <w:rsid w:val="00B82228"/>
    <w:rsid w:val="00B86D67"/>
    <w:rsid w:val="00BA21D3"/>
    <w:rsid w:val="00C24DF9"/>
    <w:rsid w:val="00C9653D"/>
    <w:rsid w:val="00CB0664"/>
    <w:rsid w:val="00CB0E3E"/>
    <w:rsid w:val="00D23A1A"/>
    <w:rsid w:val="00D84B4E"/>
    <w:rsid w:val="00DE410B"/>
    <w:rsid w:val="00E22F4D"/>
    <w:rsid w:val="00E741E9"/>
    <w:rsid w:val="00EB421B"/>
    <w:rsid w:val="00EC16C5"/>
    <w:rsid w:val="00ED3912"/>
    <w:rsid w:val="00F27B74"/>
    <w:rsid w:val="00F30A96"/>
    <w:rsid w:val="00F633A9"/>
    <w:rsid w:val="00F722FA"/>
    <w:rsid w:val="00FC2EFB"/>
    <w:rsid w:val="00FC388A"/>
    <w:rsid w:val="00FC693F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B0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13</cp:revision>
  <dcterms:created xsi:type="dcterms:W3CDTF">2025-06-16T16:15:00Z</dcterms:created>
  <dcterms:modified xsi:type="dcterms:W3CDTF">2025-07-07T02:08:00Z</dcterms:modified>
  <cp:category/>
</cp:coreProperties>
</file>