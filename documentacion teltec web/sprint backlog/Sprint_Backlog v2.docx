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0C820B" w14:textId="1410F4D8" w:rsidR="009D5570" w:rsidRPr="009D5570" w:rsidRDefault="009D5570" w:rsidP="009D5570">
      <w:pPr>
        <w:rPr>
          <w:rFonts w:ascii="Times New Roman" w:hAnsi="Times New Roman" w:cs="Times New Roman"/>
          <w:color w:val="000000" w:themeColor="text1"/>
          <w:sz w:val="24"/>
          <w:szCs w:val="24"/>
          <w:lang w:val="es-EC"/>
        </w:rPr>
      </w:pPr>
      <w:r w:rsidRPr="009D5570">
        <w:rPr>
          <w:rFonts w:ascii="Times New Roman" w:hAnsi="Times New Roman" w:cs="Times New Roman"/>
          <w:b/>
          <w:bCs/>
          <w:sz w:val="32"/>
          <w:szCs w:val="32"/>
          <w:lang w:val="es-EC"/>
        </w:rPr>
        <w:t>Sprint backlog</w:t>
      </w:r>
      <w:r w:rsidRPr="009D5570">
        <w:rPr>
          <w:rFonts w:ascii="Times New Roman" w:hAnsi="Times New Roman" w:cs="Times New Roman"/>
          <w:b/>
          <w:bCs/>
          <w:sz w:val="32"/>
          <w:szCs w:val="32"/>
          <w:lang w:val="es-EC"/>
        </w:rPr>
        <w:br/>
      </w:r>
      <w:r w:rsidRPr="009D5570">
        <w:rPr>
          <w:rFonts w:ascii="Times New Roman" w:hAnsi="Times New Roman" w:cs="Times New Roman"/>
          <w:color w:val="000000" w:themeColor="text1"/>
          <w:sz w:val="24"/>
          <w:szCs w:val="24"/>
          <w:lang w:val="es-EC"/>
        </w:rPr>
        <w:br/>
      </w:r>
      <w:r w:rsidRPr="009D5570">
        <w:rPr>
          <w:rFonts w:ascii="Times New Roman" w:hAnsi="Times New Roman" w:cs="Times New Roman"/>
          <w:color w:val="000000" w:themeColor="text1"/>
          <w:sz w:val="24"/>
          <w:szCs w:val="24"/>
          <w:lang w:val="es-EC"/>
        </w:rPr>
        <w:t xml:space="preserve">Las actividades planificadas se ejecutaron 10 </w:t>
      </w:r>
      <w:r w:rsidRPr="009D5570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s-EC"/>
        </w:rPr>
        <w:t>sprints</w:t>
      </w:r>
      <w:r w:rsidR="00012C07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s-EC"/>
        </w:rPr>
        <w:t xml:space="preserve">, </w:t>
      </w:r>
      <w:r w:rsidRPr="009D5570">
        <w:rPr>
          <w:rFonts w:ascii="Times New Roman" w:hAnsi="Times New Roman" w:cs="Times New Roman"/>
          <w:color w:val="000000" w:themeColor="text1"/>
          <w:sz w:val="24"/>
          <w:szCs w:val="24"/>
          <w:lang w:val="es-EC"/>
        </w:rPr>
        <w:t>de un sprint por  semana.</w:t>
      </w:r>
    </w:p>
    <w:p w14:paraId="7E6977FA" w14:textId="692A95B4" w:rsidR="009B6966" w:rsidRPr="009D5570" w:rsidRDefault="00000000">
      <w:pPr>
        <w:pStyle w:val="Ttulo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D5570">
        <w:rPr>
          <w:rFonts w:ascii="Times New Roman" w:hAnsi="Times New Roman" w:cs="Times New Roman"/>
          <w:color w:val="000000" w:themeColor="text1"/>
          <w:sz w:val="24"/>
          <w:szCs w:val="24"/>
        </w:rPr>
        <w:t>Sprint 1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29"/>
        <w:gridCol w:w="1384"/>
        <w:gridCol w:w="2589"/>
        <w:gridCol w:w="1376"/>
        <w:gridCol w:w="1376"/>
        <w:gridCol w:w="1376"/>
      </w:tblGrid>
      <w:tr w:rsidR="009D5570" w:rsidRPr="009D5570" w14:paraId="1A6FE5E4" w14:textId="77777777" w:rsidTr="009D5570">
        <w:tc>
          <w:tcPr>
            <w:tcW w:w="534" w:type="dxa"/>
          </w:tcPr>
          <w:p w14:paraId="2F2C9EB1" w14:textId="77777777" w:rsidR="009B6966" w:rsidRPr="009D5570" w:rsidRDefault="00000000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9D557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Nº</w:t>
            </w:r>
          </w:p>
        </w:tc>
        <w:tc>
          <w:tcPr>
            <w:tcW w:w="1417" w:type="dxa"/>
          </w:tcPr>
          <w:p w14:paraId="5DD0C34B" w14:textId="77777777" w:rsidR="009B6966" w:rsidRPr="009D5570" w:rsidRDefault="00000000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9D557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Código</w:t>
            </w:r>
          </w:p>
        </w:tc>
        <w:tc>
          <w:tcPr>
            <w:tcW w:w="2651" w:type="dxa"/>
          </w:tcPr>
          <w:p w14:paraId="2CE0E9AA" w14:textId="77777777" w:rsidR="009B6966" w:rsidRPr="009D5570" w:rsidRDefault="00000000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9D557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Descripción</w:t>
            </w:r>
          </w:p>
        </w:tc>
        <w:tc>
          <w:tcPr>
            <w:tcW w:w="1418" w:type="dxa"/>
          </w:tcPr>
          <w:p w14:paraId="4B70FB4B" w14:textId="77777777" w:rsidR="009B6966" w:rsidRPr="009D5570" w:rsidRDefault="00000000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9D557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Fecha Ini.</w:t>
            </w:r>
          </w:p>
        </w:tc>
        <w:tc>
          <w:tcPr>
            <w:tcW w:w="1418" w:type="dxa"/>
          </w:tcPr>
          <w:p w14:paraId="48655299" w14:textId="77777777" w:rsidR="009B6966" w:rsidRPr="009D5570" w:rsidRDefault="00000000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9D557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Fecha Fin</w:t>
            </w:r>
          </w:p>
        </w:tc>
        <w:tc>
          <w:tcPr>
            <w:tcW w:w="1418" w:type="dxa"/>
          </w:tcPr>
          <w:p w14:paraId="721E9610" w14:textId="77777777" w:rsidR="009B6966" w:rsidRPr="009D5570" w:rsidRDefault="00000000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9D557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Pts. estim.</w:t>
            </w:r>
          </w:p>
        </w:tc>
      </w:tr>
      <w:tr w:rsidR="009D5570" w:rsidRPr="009D5570" w14:paraId="070300D1" w14:textId="77777777" w:rsidTr="009D5570">
        <w:tc>
          <w:tcPr>
            <w:tcW w:w="534" w:type="dxa"/>
          </w:tcPr>
          <w:p w14:paraId="51D31BE4" w14:textId="77777777" w:rsidR="009B6966" w:rsidRPr="009D5570" w:rsidRDefault="0000000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D55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417" w:type="dxa"/>
          </w:tcPr>
          <w:p w14:paraId="2AE1DF48" w14:textId="77777777" w:rsidR="009B6966" w:rsidRPr="009D5570" w:rsidRDefault="0000000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D55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HT-001</w:t>
            </w:r>
          </w:p>
        </w:tc>
        <w:tc>
          <w:tcPr>
            <w:tcW w:w="2651" w:type="dxa"/>
          </w:tcPr>
          <w:p w14:paraId="363FA4C0" w14:textId="77777777" w:rsidR="009B6966" w:rsidRPr="009D5570" w:rsidRDefault="0000000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</w:pPr>
            <w:r w:rsidRPr="009D557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Configuración del Entorno de Desarrollo</w:t>
            </w:r>
          </w:p>
        </w:tc>
        <w:tc>
          <w:tcPr>
            <w:tcW w:w="1418" w:type="dxa"/>
          </w:tcPr>
          <w:p w14:paraId="42A01A30" w14:textId="10ADC53B" w:rsidR="009B6966" w:rsidRPr="009D5570" w:rsidRDefault="00012C0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D55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2025-0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30</w:t>
            </w:r>
          </w:p>
        </w:tc>
        <w:tc>
          <w:tcPr>
            <w:tcW w:w="1418" w:type="dxa"/>
          </w:tcPr>
          <w:p w14:paraId="1319855F" w14:textId="50E97D5E" w:rsidR="009B6966" w:rsidRPr="009D5570" w:rsidRDefault="00012C0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D55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2025-0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5-06</w:t>
            </w:r>
          </w:p>
        </w:tc>
        <w:tc>
          <w:tcPr>
            <w:tcW w:w="1418" w:type="dxa"/>
          </w:tcPr>
          <w:p w14:paraId="551E507F" w14:textId="77777777" w:rsidR="009B6966" w:rsidRPr="009D5570" w:rsidRDefault="0000000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D55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</w:tr>
      <w:tr w:rsidR="009D5570" w:rsidRPr="009D5570" w14:paraId="59405594" w14:textId="77777777" w:rsidTr="009D5570">
        <w:tc>
          <w:tcPr>
            <w:tcW w:w="534" w:type="dxa"/>
          </w:tcPr>
          <w:p w14:paraId="1942FBE3" w14:textId="77777777" w:rsidR="009B6966" w:rsidRPr="009D5570" w:rsidRDefault="0000000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D55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417" w:type="dxa"/>
          </w:tcPr>
          <w:p w14:paraId="39C60284" w14:textId="77777777" w:rsidR="009B6966" w:rsidRPr="009D5570" w:rsidRDefault="0000000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D55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HT-002</w:t>
            </w:r>
          </w:p>
        </w:tc>
        <w:tc>
          <w:tcPr>
            <w:tcW w:w="2651" w:type="dxa"/>
          </w:tcPr>
          <w:p w14:paraId="7C5B4DA1" w14:textId="77777777" w:rsidR="009B6966" w:rsidRPr="009D5570" w:rsidRDefault="0000000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</w:pPr>
            <w:r w:rsidRPr="009D557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Diseño de la Base de Datos Relacional</w:t>
            </w:r>
          </w:p>
        </w:tc>
        <w:tc>
          <w:tcPr>
            <w:tcW w:w="1418" w:type="dxa"/>
          </w:tcPr>
          <w:p w14:paraId="55BE04DC" w14:textId="73D17866" w:rsidR="009B6966" w:rsidRPr="009D5570" w:rsidRDefault="00012C0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D55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2025-0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4-30</w:t>
            </w:r>
          </w:p>
        </w:tc>
        <w:tc>
          <w:tcPr>
            <w:tcW w:w="1418" w:type="dxa"/>
          </w:tcPr>
          <w:p w14:paraId="75CD50FF" w14:textId="5C6A5609" w:rsidR="009B6966" w:rsidRPr="009D5570" w:rsidRDefault="00012C0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D55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2025-0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5-06</w:t>
            </w:r>
          </w:p>
        </w:tc>
        <w:tc>
          <w:tcPr>
            <w:tcW w:w="1418" w:type="dxa"/>
          </w:tcPr>
          <w:p w14:paraId="60A9481C" w14:textId="77777777" w:rsidR="009B6966" w:rsidRPr="009D5570" w:rsidRDefault="0000000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D55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</w:tr>
      <w:tr w:rsidR="009D5570" w:rsidRPr="009D5570" w14:paraId="542FFC47" w14:textId="77777777" w:rsidTr="009D5570">
        <w:tc>
          <w:tcPr>
            <w:tcW w:w="534" w:type="dxa"/>
          </w:tcPr>
          <w:p w14:paraId="141FEED4" w14:textId="77777777" w:rsidR="009B6966" w:rsidRPr="009D5570" w:rsidRDefault="0000000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D55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417" w:type="dxa"/>
          </w:tcPr>
          <w:p w14:paraId="2819E940" w14:textId="77777777" w:rsidR="009B6966" w:rsidRPr="009D5570" w:rsidRDefault="0000000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D55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HT-003</w:t>
            </w:r>
          </w:p>
        </w:tc>
        <w:tc>
          <w:tcPr>
            <w:tcW w:w="2651" w:type="dxa"/>
          </w:tcPr>
          <w:p w14:paraId="0515F281" w14:textId="77777777" w:rsidR="009B6966" w:rsidRPr="009D5570" w:rsidRDefault="0000000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D55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Implementación de Autenticación JWT</w:t>
            </w:r>
          </w:p>
        </w:tc>
        <w:tc>
          <w:tcPr>
            <w:tcW w:w="1418" w:type="dxa"/>
          </w:tcPr>
          <w:p w14:paraId="3604DF75" w14:textId="5813D814" w:rsidR="009B6966" w:rsidRPr="009D5570" w:rsidRDefault="00012C0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D55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2025-0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4-30</w:t>
            </w:r>
          </w:p>
        </w:tc>
        <w:tc>
          <w:tcPr>
            <w:tcW w:w="1418" w:type="dxa"/>
          </w:tcPr>
          <w:p w14:paraId="73FD65DD" w14:textId="43F067CA" w:rsidR="009B6966" w:rsidRPr="009D5570" w:rsidRDefault="00012C0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D55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2025-0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5-06</w:t>
            </w:r>
          </w:p>
        </w:tc>
        <w:tc>
          <w:tcPr>
            <w:tcW w:w="1418" w:type="dxa"/>
          </w:tcPr>
          <w:p w14:paraId="5B39D1BC" w14:textId="77777777" w:rsidR="009B6966" w:rsidRPr="009D5570" w:rsidRDefault="0000000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D55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</w:tr>
      <w:tr w:rsidR="009D5570" w:rsidRPr="009D5570" w14:paraId="7FDF54E4" w14:textId="77777777" w:rsidTr="009D5570">
        <w:tc>
          <w:tcPr>
            <w:tcW w:w="534" w:type="dxa"/>
          </w:tcPr>
          <w:p w14:paraId="4FEE079C" w14:textId="77777777" w:rsidR="009B6966" w:rsidRPr="009D5570" w:rsidRDefault="0000000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D55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417" w:type="dxa"/>
          </w:tcPr>
          <w:p w14:paraId="79A6C103" w14:textId="77777777" w:rsidR="009B6966" w:rsidRPr="009D5570" w:rsidRDefault="0000000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D55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HU-001</w:t>
            </w:r>
          </w:p>
        </w:tc>
        <w:tc>
          <w:tcPr>
            <w:tcW w:w="2651" w:type="dxa"/>
          </w:tcPr>
          <w:p w14:paraId="0D478C06" w14:textId="77777777" w:rsidR="009B6966" w:rsidRPr="009D5570" w:rsidRDefault="0000000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D55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Inicio de Sesión</w:t>
            </w:r>
          </w:p>
        </w:tc>
        <w:tc>
          <w:tcPr>
            <w:tcW w:w="1418" w:type="dxa"/>
          </w:tcPr>
          <w:p w14:paraId="0CD3864B" w14:textId="443622FF" w:rsidR="009B6966" w:rsidRPr="009D5570" w:rsidRDefault="00012C0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D55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2025-0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4-30</w:t>
            </w:r>
          </w:p>
        </w:tc>
        <w:tc>
          <w:tcPr>
            <w:tcW w:w="1418" w:type="dxa"/>
          </w:tcPr>
          <w:p w14:paraId="29D3A2FF" w14:textId="3EFD8FD9" w:rsidR="009B6966" w:rsidRPr="009D5570" w:rsidRDefault="00012C0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D55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2025-0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5-06</w:t>
            </w:r>
          </w:p>
        </w:tc>
        <w:tc>
          <w:tcPr>
            <w:tcW w:w="1418" w:type="dxa"/>
          </w:tcPr>
          <w:p w14:paraId="3720C982" w14:textId="77777777" w:rsidR="009B6966" w:rsidRPr="009D5570" w:rsidRDefault="0000000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D55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</w:tr>
      <w:tr w:rsidR="009D5570" w:rsidRPr="009D5570" w14:paraId="0100E0E8" w14:textId="77777777" w:rsidTr="009D5570">
        <w:tc>
          <w:tcPr>
            <w:tcW w:w="534" w:type="dxa"/>
          </w:tcPr>
          <w:p w14:paraId="35C8B8C6" w14:textId="77777777" w:rsidR="009B6966" w:rsidRPr="009D5570" w:rsidRDefault="0000000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D55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417" w:type="dxa"/>
          </w:tcPr>
          <w:p w14:paraId="706546D7" w14:textId="77777777" w:rsidR="009B6966" w:rsidRPr="009D5570" w:rsidRDefault="0000000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D55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HU-002</w:t>
            </w:r>
          </w:p>
        </w:tc>
        <w:tc>
          <w:tcPr>
            <w:tcW w:w="2651" w:type="dxa"/>
          </w:tcPr>
          <w:p w14:paraId="785B87CF" w14:textId="77777777" w:rsidR="009B6966" w:rsidRPr="009D5570" w:rsidRDefault="0000000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D55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Recuperación de Contraseña (falta)</w:t>
            </w:r>
          </w:p>
        </w:tc>
        <w:tc>
          <w:tcPr>
            <w:tcW w:w="1418" w:type="dxa"/>
          </w:tcPr>
          <w:p w14:paraId="6A760B01" w14:textId="58A4D836" w:rsidR="009B6966" w:rsidRPr="009D5570" w:rsidRDefault="00012C0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D55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2025-0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4-30</w:t>
            </w:r>
          </w:p>
        </w:tc>
        <w:tc>
          <w:tcPr>
            <w:tcW w:w="1418" w:type="dxa"/>
          </w:tcPr>
          <w:p w14:paraId="4D911A7A" w14:textId="24515F0D" w:rsidR="009B6966" w:rsidRPr="009D5570" w:rsidRDefault="00012C0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D55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2025-0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5-0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1418" w:type="dxa"/>
          </w:tcPr>
          <w:p w14:paraId="52B1907D" w14:textId="77777777" w:rsidR="009B6966" w:rsidRPr="009D5570" w:rsidRDefault="0000000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D55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</w:tr>
    </w:tbl>
    <w:p w14:paraId="19C0E16D" w14:textId="77777777" w:rsidR="009B6966" w:rsidRPr="009D5570" w:rsidRDefault="00000000">
      <w:pPr>
        <w:pStyle w:val="Ttulo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D5570">
        <w:rPr>
          <w:rFonts w:ascii="Times New Roman" w:hAnsi="Times New Roman" w:cs="Times New Roman"/>
          <w:color w:val="000000" w:themeColor="text1"/>
          <w:sz w:val="24"/>
          <w:szCs w:val="24"/>
        </w:rPr>
        <w:t>Sprint 2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61"/>
        <w:gridCol w:w="1384"/>
        <w:gridCol w:w="2461"/>
        <w:gridCol w:w="1545"/>
        <w:gridCol w:w="1374"/>
        <w:gridCol w:w="1205"/>
      </w:tblGrid>
      <w:tr w:rsidR="009D5570" w:rsidRPr="009D5570" w14:paraId="6A3427A3" w14:textId="77777777" w:rsidTr="009D5570">
        <w:tc>
          <w:tcPr>
            <w:tcW w:w="675" w:type="dxa"/>
          </w:tcPr>
          <w:p w14:paraId="1794CE78" w14:textId="77777777" w:rsidR="009B6966" w:rsidRPr="009D5570" w:rsidRDefault="0000000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D55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Nº</w:t>
            </w:r>
          </w:p>
        </w:tc>
        <w:tc>
          <w:tcPr>
            <w:tcW w:w="1418" w:type="dxa"/>
          </w:tcPr>
          <w:p w14:paraId="42C19597" w14:textId="77777777" w:rsidR="009B6966" w:rsidRPr="009D5570" w:rsidRDefault="0000000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D55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Código</w:t>
            </w:r>
          </w:p>
        </w:tc>
        <w:tc>
          <w:tcPr>
            <w:tcW w:w="2511" w:type="dxa"/>
          </w:tcPr>
          <w:p w14:paraId="1794A8B3" w14:textId="77777777" w:rsidR="009B6966" w:rsidRPr="009D5570" w:rsidRDefault="0000000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9D55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Descripción</w:t>
            </w:r>
            <w:proofErr w:type="spellEnd"/>
          </w:p>
        </w:tc>
        <w:tc>
          <w:tcPr>
            <w:tcW w:w="1600" w:type="dxa"/>
          </w:tcPr>
          <w:p w14:paraId="3D1886F0" w14:textId="77777777" w:rsidR="009B6966" w:rsidRPr="009D5570" w:rsidRDefault="0000000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9D55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Fecha</w:t>
            </w:r>
            <w:proofErr w:type="spellEnd"/>
            <w:r w:rsidRPr="009D55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Ini.</w:t>
            </w:r>
          </w:p>
        </w:tc>
        <w:tc>
          <w:tcPr>
            <w:tcW w:w="1417" w:type="dxa"/>
          </w:tcPr>
          <w:p w14:paraId="70FD6998" w14:textId="77777777" w:rsidR="009B6966" w:rsidRPr="009D5570" w:rsidRDefault="0000000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9D55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Fecha</w:t>
            </w:r>
            <w:proofErr w:type="spellEnd"/>
            <w:r w:rsidRPr="009D55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Fin</w:t>
            </w:r>
          </w:p>
        </w:tc>
        <w:tc>
          <w:tcPr>
            <w:tcW w:w="1235" w:type="dxa"/>
          </w:tcPr>
          <w:p w14:paraId="44C8E634" w14:textId="77777777" w:rsidR="009B6966" w:rsidRPr="009D5570" w:rsidRDefault="0000000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D55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Pts. </w:t>
            </w:r>
            <w:proofErr w:type="spellStart"/>
            <w:r w:rsidRPr="009D55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estim</w:t>
            </w:r>
            <w:proofErr w:type="spellEnd"/>
            <w:r w:rsidRPr="009D55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</w:tc>
      </w:tr>
      <w:tr w:rsidR="009D5570" w:rsidRPr="009D5570" w14:paraId="5C61E6ED" w14:textId="77777777" w:rsidTr="009D5570">
        <w:tc>
          <w:tcPr>
            <w:tcW w:w="675" w:type="dxa"/>
          </w:tcPr>
          <w:p w14:paraId="6DE194BE" w14:textId="77777777" w:rsidR="009B6966" w:rsidRPr="009D5570" w:rsidRDefault="0000000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D55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1418" w:type="dxa"/>
          </w:tcPr>
          <w:p w14:paraId="021438E2" w14:textId="77777777" w:rsidR="009B6966" w:rsidRPr="009D5570" w:rsidRDefault="0000000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D55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HU-007</w:t>
            </w:r>
          </w:p>
        </w:tc>
        <w:tc>
          <w:tcPr>
            <w:tcW w:w="2511" w:type="dxa"/>
          </w:tcPr>
          <w:p w14:paraId="5CD6F351" w14:textId="77777777" w:rsidR="009B6966" w:rsidRPr="009D5570" w:rsidRDefault="0000000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</w:pPr>
            <w:r w:rsidRPr="009D557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Control de Acceso por Rol</w:t>
            </w:r>
          </w:p>
        </w:tc>
        <w:tc>
          <w:tcPr>
            <w:tcW w:w="1600" w:type="dxa"/>
          </w:tcPr>
          <w:p w14:paraId="3D4153A1" w14:textId="54742B61" w:rsidR="009B6966" w:rsidRPr="009D5570" w:rsidRDefault="00012C0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D55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2025-0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5-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07</w:t>
            </w:r>
          </w:p>
        </w:tc>
        <w:tc>
          <w:tcPr>
            <w:tcW w:w="1417" w:type="dxa"/>
          </w:tcPr>
          <w:p w14:paraId="0E3212DF" w14:textId="331DC869" w:rsidR="009B6966" w:rsidRPr="009D5570" w:rsidRDefault="00012C0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D55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2025-0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5-13</w:t>
            </w:r>
          </w:p>
        </w:tc>
        <w:tc>
          <w:tcPr>
            <w:tcW w:w="1235" w:type="dxa"/>
          </w:tcPr>
          <w:p w14:paraId="320A9E26" w14:textId="77777777" w:rsidR="009B6966" w:rsidRPr="009D5570" w:rsidRDefault="0000000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D55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</w:tr>
      <w:tr w:rsidR="009D5570" w:rsidRPr="009D5570" w14:paraId="794952EF" w14:textId="77777777" w:rsidTr="009D5570">
        <w:tc>
          <w:tcPr>
            <w:tcW w:w="675" w:type="dxa"/>
          </w:tcPr>
          <w:p w14:paraId="32E50B1C" w14:textId="77777777" w:rsidR="009B6966" w:rsidRPr="009D5570" w:rsidRDefault="0000000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D55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1418" w:type="dxa"/>
          </w:tcPr>
          <w:p w14:paraId="17E7F210" w14:textId="77777777" w:rsidR="009B6966" w:rsidRPr="009D5570" w:rsidRDefault="0000000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D55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HT-007</w:t>
            </w:r>
          </w:p>
        </w:tc>
        <w:tc>
          <w:tcPr>
            <w:tcW w:w="2511" w:type="dxa"/>
          </w:tcPr>
          <w:p w14:paraId="383E0ED4" w14:textId="77777777" w:rsidR="009B6966" w:rsidRPr="009D5570" w:rsidRDefault="0000000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D55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Middleware de </w:t>
            </w:r>
            <w:proofErr w:type="spellStart"/>
            <w:r w:rsidRPr="009D55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permisos</w:t>
            </w:r>
            <w:proofErr w:type="spellEnd"/>
          </w:p>
        </w:tc>
        <w:tc>
          <w:tcPr>
            <w:tcW w:w="1600" w:type="dxa"/>
          </w:tcPr>
          <w:p w14:paraId="3FCBABA4" w14:textId="6F01803E" w:rsidR="009B6966" w:rsidRPr="009D5570" w:rsidRDefault="00012C0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D55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2025-0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5-07</w:t>
            </w:r>
          </w:p>
        </w:tc>
        <w:tc>
          <w:tcPr>
            <w:tcW w:w="1417" w:type="dxa"/>
          </w:tcPr>
          <w:p w14:paraId="03847724" w14:textId="1DF22B07" w:rsidR="009B6966" w:rsidRPr="009D5570" w:rsidRDefault="00012C0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D55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2025-0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5-13</w:t>
            </w:r>
          </w:p>
        </w:tc>
        <w:tc>
          <w:tcPr>
            <w:tcW w:w="1235" w:type="dxa"/>
          </w:tcPr>
          <w:p w14:paraId="0BDB5B46" w14:textId="77777777" w:rsidR="009B6966" w:rsidRPr="009D5570" w:rsidRDefault="0000000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D55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</w:tr>
      <w:tr w:rsidR="009D5570" w:rsidRPr="009D5570" w14:paraId="7D3895E7" w14:textId="77777777" w:rsidTr="009D5570">
        <w:tc>
          <w:tcPr>
            <w:tcW w:w="675" w:type="dxa"/>
          </w:tcPr>
          <w:p w14:paraId="0CFF981C" w14:textId="77777777" w:rsidR="009B6966" w:rsidRPr="009D5570" w:rsidRDefault="0000000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D55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1418" w:type="dxa"/>
          </w:tcPr>
          <w:p w14:paraId="447B1242" w14:textId="77777777" w:rsidR="009B6966" w:rsidRPr="009D5570" w:rsidRDefault="0000000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D55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HT-002-01</w:t>
            </w:r>
          </w:p>
        </w:tc>
        <w:tc>
          <w:tcPr>
            <w:tcW w:w="2511" w:type="dxa"/>
          </w:tcPr>
          <w:p w14:paraId="40784EA2" w14:textId="77777777" w:rsidR="009B6966" w:rsidRPr="009D5570" w:rsidRDefault="0000000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</w:pPr>
            <w:r w:rsidRPr="009D557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Deuda Técnica: Implementación de Ruta de los estilos</w:t>
            </w:r>
          </w:p>
        </w:tc>
        <w:tc>
          <w:tcPr>
            <w:tcW w:w="1600" w:type="dxa"/>
          </w:tcPr>
          <w:p w14:paraId="626D82D4" w14:textId="00C1E880" w:rsidR="009B6966" w:rsidRPr="009D5570" w:rsidRDefault="00012C0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D55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2025-0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5-07</w:t>
            </w:r>
          </w:p>
        </w:tc>
        <w:tc>
          <w:tcPr>
            <w:tcW w:w="1417" w:type="dxa"/>
          </w:tcPr>
          <w:p w14:paraId="1E40E106" w14:textId="0F0895EC" w:rsidR="009B6966" w:rsidRPr="009D5570" w:rsidRDefault="00012C0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D55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2025-0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5-13</w:t>
            </w:r>
          </w:p>
        </w:tc>
        <w:tc>
          <w:tcPr>
            <w:tcW w:w="1235" w:type="dxa"/>
          </w:tcPr>
          <w:p w14:paraId="3A056D22" w14:textId="77777777" w:rsidR="009B6966" w:rsidRPr="009D5570" w:rsidRDefault="0000000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D55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</w:tr>
      <w:tr w:rsidR="009D5570" w:rsidRPr="009D5570" w14:paraId="40D069B4" w14:textId="77777777" w:rsidTr="009D5570">
        <w:tc>
          <w:tcPr>
            <w:tcW w:w="675" w:type="dxa"/>
          </w:tcPr>
          <w:p w14:paraId="7EDBB5FA" w14:textId="77777777" w:rsidR="009B6966" w:rsidRPr="009D5570" w:rsidRDefault="0000000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D55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9</w:t>
            </w:r>
          </w:p>
        </w:tc>
        <w:tc>
          <w:tcPr>
            <w:tcW w:w="1418" w:type="dxa"/>
          </w:tcPr>
          <w:p w14:paraId="4DE129C9" w14:textId="77777777" w:rsidR="009B6966" w:rsidRPr="009D5570" w:rsidRDefault="0000000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D55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HT-003-01</w:t>
            </w:r>
          </w:p>
        </w:tc>
        <w:tc>
          <w:tcPr>
            <w:tcW w:w="2511" w:type="dxa"/>
          </w:tcPr>
          <w:p w14:paraId="520CE87F" w14:textId="77777777" w:rsidR="009B6966" w:rsidRPr="009D5570" w:rsidRDefault="0000000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</w:pPr>
            <w:r w:rsidRPr="009D557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Deuda Técnica: Gestión de Usuarios</w:t>
            </w:r>
          </w:p>
        </w:tc>
        <w:tc>
          <w:tcPr>
            <w:tcW w:w="1600" w:type="dxa"/>
          </w:tcPr>
          <w:p w14:paraId="5440403B" w14:textId="1CCDFA8E" w:rsidR="009B6966" w:rsidRPr="009D5570" w:rsidRDefault="00012C0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D55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2025-0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5-07</w:t>
            </w:r>
          </w:p>
        </w:tc>
        <w:tc>
          <w:tcPr>
            <w:tcW w:w="1417" w:type="dxa"/>
          </w:tcPr>
          <w:p w14:paraId="3FECE715" w14:textId="166CE02E" w:rsidR="009B6966" w:rsidRPr="009D5570" w:rsidRDefault="00012C0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D55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2025-0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5-13</w:t>
            </w:r>
          </w:p>
        </w:tc>
        <w:tc>
          <w:tcPr>
            <w:tcW w:w="1235" w:type="dxa"/>
          </w:tcPr>
          <w:p w14:paraId="7E69EDB0" w14:textId="77777777" w:rsidR="009B6966" w:rsidRPr="009D5570" w:rsidRDefault="0000000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D55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</w:tr>
      <w:tr w:rsidR="009D5570" w:rsidRPr="009D5570" w14:paraId="6E30238E" w14:textId="77777777" w:rsidTr="009D5570">
        <w:tc>
          <w:tcPr>
            <w:tcW w:w="675" w:type="dxa"/>
          </w:tcPr>
          <w:p w14:paraId="16740678" w14:textId="77777777" w:rsidR="009B6966" w:rsidRPr="009D5570" w:rsidRDefault="0000000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D55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10</w:t>
            </w:r>
          </w:p>
        </w:tc>
        <w:tc>
          <w:tcPr>
            <w:tcW w:w="1418" w:type="dxa"/>
          </w:tcPr>
          <w:p w14:paraId="7C28E888" w14:textId="77777777" w:rsidR="009B6966" w:rsidRPr="009D5570" w:rsidRDefault="0000000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D55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HT-004-01</w:t>
            </w:r>
          </w:p>
        </w:tc>
        <w:tc>
          <w:tcPr>
            <w:tcW w:w="2511" w:type="dxa"/>
          </w:tcPr>
          <w:p w14:paraId="486D996D" w14:textId="77777777" w:rsidR="009B6966" w:rsidRPr="009D5570" w:rsidRDefault="0000000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</w:pPr>
            <w:r w:rsidRPr="009D557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Deuda Técnica: Gestión de Roles</w:t>
            </w:r>
          </w:p>
        </w:tc>
        <w:tc>
          <w:tcPr>
            <w:tcW w:w="1600" w:type="dxa"/>
          </w:tcPr>
          <w:p w14:paraId="2FA3B35B" w14:textId="50066FD6" w:rsidR="009B6966" w:rsidRPr="009D5570" w:rsidRDefault="00012C0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D55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2025-0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5-07</w:t>
            </w:r>
          </w:p>
        </w:tc>
        <w:tc>
          <w:tcPr>
            <w:tcW w:w="1417" w:type="dxa"/>
          </w:tcPr>
          <w:p w14:paraId="36246BD9" w14:textId="2C3E0B48" w:rsidR="009B6966" w:rsidRPr="009D5570" w:rsidRDefault="00012C0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D55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2025-0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5-13</w:t>
            </w:r>
          </w:p>
        </w:tc>
        <w:tc>
          <w:tcPr>
            <w:tcW w:w="1235" w:type="dxa"/>
          </w:tcPr>
          <w:p w14:paraId="2E4A29BE" w14:textId="77777777" w:rsidR="009B6966" w:rsidRPr="009D5570" w:rsidRDefault="0000000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D55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</w:tr>
      <w:tr w:rsidR="009D5570" w:rsidRPr="009D5570" w14:paraId="6B702A47" w14:textId="77777777" w:rsidTr="009D5570">
        <w:tc>
          <w:tcPr>
            <w:tcW w:w="675" w:type="dxa"/>
          </w:tcPr>
          <w:p w14:paraId="47D0EE01" w14:textId="77777777" w:rsidR="009B6966" w:rsidRPr="009D5570" w:rsidRDefault="0000000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D55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11</w:t>
            </w:r>
          </w:p>
        </w:tc>
        <w:tc>
          <w:tcPr>
            <w:tcW w:w="1418" w:type="dxa"/>
          </w:tcPr>
          <w:p w14:paraId="35477A19" w14:textId="77777777" w:rsidR="009B6966" w:rsidRPr="009D5570" w:rsidRDefault="0000000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D55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HU-002</w:t>
            </w:r>
          </w:p>
        </w:tc>
        <w:tc>
          <w:tcPr>
            <w:tcW w:w="2511" w:type="dxa"/>
          </w:tcPr>
          <w:p w14:paraId="1223F3D7" w14:textId="77777777" w:rsidR="009B6966" w:rsidRPr="009D5570" w:rsidRDefault="0000000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D55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Recuperación de Contraseña</w:t>
            </w:r>
          </w:p>
        </w:tc>
        <w:tc>
          <w:tcPr>
            <w:tcW w:w="1600" w:type="dxa"/>
          </w:tcPr>
          <w:p w14:paraId="084E4205" w14:textId="542F5AC4" w:rsidR="009B6966" w:rsidRPr="009D5570" w:rsidRDefault="00012C0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D55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2025-0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5-07</w:t>
            </w:r>
          </w:p>
        </w:tc>
        <w:tc>
          <w:tcPr>
            <w:tcW w:w="1417" w:type="dxa"/>
          </w:tcPr>
          <w:p w14:paraId="3D477529" w14:textId="56CC1264" w:rsidR="009B6966" w:rsidRPr="009D5570" w:rsidRDefault="00012C0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D55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2025-0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5-1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235" w:type="dxa"/>
          </w:tcPr>
          <w:p w14:paraId="79667A56" w14:textId="77777777" w:rsidR="009B6966" w:rsidRPr="009D5570" w:rsidRDefault="0000000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D55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</w:tr>
    </w:tbl>
    <w:p w14:paraId="4912DB5B" w14:textId="77777777" w:rsidR="009B6966" w:rsidRPr="009D5570" w:rsidRDefault="00000000">
      <w:pPr>
        <w:pStyle w:val="Ttulo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D5570">
        <w:rPr>
          <w:rFonts w:ascii="Times New Roman" w:hAnsi="Times New Roman" w:cs="Times New Roman"/>
          <w:color w:val="000000" w:themeColor="text1"/>
          <w:sz w:val="24"/>
          <w:szCs w:val="24"/>
        </w:rPr>
        <w:t>Sprint 3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29"/>
        <w:gridCol w:w="1251"/>
        <w:gridCol w:w="2726"/>
        <w:gridCol w:w="1374"/>
        <w:gridCol w:w="1374"/>
        <w:gridCol w:w="1376"/>
      </w:tblGrid>
      <w:tr w:rsidR="009D5570" w:rsidRPr="009D5570" w14:paraId="5C599165" w14:textId="77777777" w:rsidTr="009D5570">
        <w:tc>
          <w:tcPr>
            <w:tcW w:w="534" w:type="dxa"/>
          </w:tcPr>
          <w:p w14:paraId="73760BBF" w14:textId="77777777" w:rsidR="009B6966" w:rsidRPr="009D5570" w:rsidRDefault="0000000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D55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Nº</w:t>
            </w:r>
          </w:p>
        </w:tc>
        <w:tc>
          <w:tcPr>
            <w:tcW w:w="1275" w:type="dxa"/>
          </w:tcPr>
          <w:p w14:paraId="12AD887D" w14:textId="77777777" w:rsidR="009B6966" w:rsidRPr="009D5570" w:rsidRDefault="0000000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D55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Código</w:t>
            </w:r>
          </w:p>
        </w:tc>
        <w:tc>
          <w:tcPr>
            <w:tcW w:w="2795" w:type="dxa"/>
          </w:tcPr>
          <w:p w14:paraId="2659DEAE" w14:textId="77777777" w:rsidR="009B6966" w:rsidRPr="009D5570" w:rsidRDefault="0000000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D55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Descripción</w:t>
            </w:r>
          </w:p>
        </w:tc>
        <w:tc>
          <w:tcPr>
            <w:tcW w:w="1417" w:type="dxa"/>
          </w:tcPr>
          <w:p w14:paraId="60C086AF" w14:textId="77777777" w:rsidR="009B6966" w:rsidRPr="009D5570" w:rsidRDefault="0000000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D55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Fecha Ini.</w:t>
            </w:r>
          </w:p>
        </w:tc>
        <w:tc>
          <w:tcPr>
            <w:tcW w:w="1417" w:type="dxa"/>
          </w:tcPr>
          <w:p w14:paraId="54FBE0BB" w14:textId="77777777" w:rsidR="009B6966" w:rsidRPr="009D5570" w:rsidRDefault="0000000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D55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Fecha Fin</w:t>
            </w:r>
          </w:p>
        </w:tc>
        <w:tc>
          <w:tcPr>
            <w:tcW w:w="1418" w:type="dxa"/>
          </w:tcPr>
          <w:p w14:paraId="5DE95B1F" w14:textId="77777777" w:rsidR="009B6966" w:rsidRPr="009D5570" w:rsidRDefault="0000000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D55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Pts. estim.</w:t>
            </w:r>
          </w:p>
        </w:tc>
      </w:tr>
      <w:tr w:rsidR="009D5570" w:rsidRPr="009D5570" w14:paraId="37C1BBBA" w14:textId="77777777" w:rsidTr="009D5570">
        <w:tc>
          <w:tcPr>
            <w:tcW w:w="534" w:type="dxa"/>
          </w:tcPr>
          <w:p w14:paraId="732BC76D" w14:textId="77777777" w:rsidR="009B6966" w:rsidRPr="009D5570" w:rsidRDefault="0000000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D55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12</w:t>
            </w:r>
          </w:p>
        </w:tc>
        <w:tc>
          <w:tcPr>
            <w:tcW w:w="1275" w:type="dxa"/>
          </w:tcPr>
          <w:p w14:paraId="718E8479" w14:textId="77777777" w:rsidR="009B6966" w:rsidRPr="009D5570" w:rsidRDefault="0000000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D55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HT-004-01</w:t>
            </w:r>
          </w:p>
        </w:tc>
        <w:tc>
          <w:tcPr>
            <w:tcW w:w="2795" w:type="dxa"/>
          </w:tcPr>
          <w:p w14:paraId="037D1B1C" w14:textId="77777777" w:rsidR="009B6966" w:rsidRPr="009D5570" w:rsidRDefault="0000000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</w:pPr>
            <w:r w:rsidRPr="009D557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Deuda Técnica: Registro de Cliente, Validación de Cédula y Planes</w:t>
            </w:r>
          </w:p>
        </w:tc>
        <w:tc>
          <w:tcPr>
            <w:tcW w:w="1417" w:type="dxa"/>
          </w:tcPr>
          <w:p w14:paraId="7185AC1A" w14:textId="1AA277AB" w:rsidR="009B6966" w:rsidRPr="009D5570" w:rsidRDefault="00012C0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D55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2025-0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5-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14</w:t>
            </w:r>
          </w:p>
        </w:tc>
        <w:tc>
          <w:tcPr>
            <w:tcW w:w="1417" w:type="dxa"/>
          </w:tcPr>
          <w:p w14:paraId="302864B9" w14:textId="71B82D83" w:rsidR="009B6966" w:rsidRPr="009D5570" w:rsidRDefault="00012C0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D55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2025-0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5-20</w:t>
            </w:r>
          </w:p>
        </w:tc>
        <w:tc>
          <w:tcPr>
            <w:tcW w:w="1418" w:type="dxa"/>
          </w:tcPr>
          <w:p w14:paraId="18ACC9AD" w14:textId="77777777" w:rsidR="009B6966" w:rsidRPr="009D5570" w:rsidRDefault="0000000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D55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</w:tr>
      <w:tr w:rsidR="009D5570" w:rsidRPr="009D5570" w14:paraId="4EA65239" w14:textId="77777777" w:rsidTr="009D5570">
        <w:tc>
          <w:tcPr>
            <w:tcW w:w="534" w:type="dxa"/>
          </w:tcPr>
          <w:p w14:paraId="1E4BAC28" w14:textId="77777777" w:rsidR="009B6966" w:rsidRPr="009D5570" w:rsidRDefault="0000000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D55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13</w:t>
            </w:r>
          </w:p>
        </w:tc>
        <w:tc>
          <w:tcPr>
            <w:tcW w:w="1275" w:type="dxa"/>
          </w:tcPr>
          <w:p w14:paraId="58184F59" w14:textId="77777777" w:rsidR="009B6966" w:rsidRPr="009D5570" w:rsidRDefault="0000000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D55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HU-003</w:t>
            </w:r>
          </w:p>
        </w:tc>
        <w:tc>
          <w:tcPr>
            <w:tcW w:w="2795" w:type="dxa"/>
          </w:tcPr>
          <w:p w14:paraId="37A8FAD9" w14:textId="77777777" w:rsidR="009B6966" w:rsidRPr="009D5570" w:rsidRDefault="0000000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D55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Gestión de Clientes</w:t>
            </w:r>
          </w:p>
        </w:tc>
        <w:tc>
          <w:tcPr>
            <w:tcW w:w="1417" w:type="dxa"/>
          </w:tcPr>
          <w:p w14:paraId="68AC37C9" w14:textId="13CBF3E2" w:rsidR="009B6966" w:rsidRPr="009D5570" w:rsidRDefault="00012C0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D55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2025-0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5-14</w:t>
            </w:r>
          </w:p>
        </w:tc>
        <w:tc>
          <w:tcPr>
            <w:tcW w:w="1417" w:type="dxa"/>
          </w:tcPr>
          <w:p w14:paraId="31E51BDF" w14:textId="77777777" w:rsidR="009B6966" w:rsidRPr="009D5570" w:rsidRDefault="0000000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D55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2025-07-19</w:t>
            </w:r>
          </w:p>
        </w:tc>
        <w:tc>
          <w:tcPr>
            <w:tcW w:w="1418" w:type="dxa"/>
          </w:tcPr>
          <w:p w14:paraId="3D6B0B89" w14:textId="77777777" w:rsidR="009B6966" w:rsidRPr="009D5570" w:rsidRDefault="0000000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D55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</w:tr>
      <w:tr w:rsidR="009D5570" w:rsidRPr="009D5570" w14:paraId="23A48CF8" w14:textId="77777777" w:rsidTr="009D5570">
        <w:tc>
          <w:tcPr>
            <w:tcW w:w="534" w:type="dxa"/>
          </w:tcPr>
          <w:p w14:paraId="5DAD2B2C" w14:textId="77777777" w:rsidR="009B6966" w:rsidRPr="009D5570" w:rsidRDefault="0000000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D55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14</w:t>
            </w:r>
          </w:p>
        </w:tc>
        <w:tc>
          <w:tcPr>
            <w:tcW w:w="1275" w:type="dxa"/>
          </w:tcPr>
          <w:p w14:paraId="575E285A" w14:textId="77777777" w:rsidR="009B6966" w:rsidRPr="009D5570" w:rsidRDefault="0000000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D55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HT-004</w:t>
            </w:r>
          </w:p>
        </w:tc>
        <w:tc>
          <w:tcPr>
            <w:tcW w:w="2795" w:type="dxa"/>
          </w:tcPr>
          <w:p w14:paraId="523ED7B7" w14:textId="77777777" w:rsidR="009B6966" w:rsidRPr="009D5570" w:rsidRDefault="0000000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</w:pPr>
            <w:r w:rsidRPr="009D557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Configuración de Roles y Permisos</w:t>
            </w:r>
          </w:p>
        </w:tc>
        <w:tc>
          <w:tcPr>
            <w:tcW w:w="1417" w:type="dxa"/>
          </w:tcPr>
          <w:p w14:paraId="4FE66B36" w14:textId="022D0DEE" w:rsidR="009B6966" w:rsidRPr="009D5570" w:rsidRDefault="00012C0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D55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2025-0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5-14</w:t>
            </w:r>
          </w:p>
        </w:tc>
        <w:tc>
          <w:tcPr>
            <w:tcW w:w="1417" w:type="dxa"/>
          </w:tcPr>
          <w:p w14:paraId="55ABC764" w14:textId="722CEA77" w:rsidR="009B6966" w:rsidRPr="009D5570" w:rsidRDefault="00012C0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D55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2025-0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5-20</w:t>
            </w:r>
          </w:p>
        </w:tc>
        <w:tc>
          <w:tcPr>
            <w:tcW w:w="1418" w:type="dxa"/>
          </w:tcPr>
          <w:p w14:paraId="3A0D19D3" w14:textId="77777777" w:rsidR="009B6966" w:rsidRPr="009D5570" w:rsidRDefault="0000000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D55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</w:tr>
      <w:tr w:rsidR="009D5570" w:rsidRPr="009D5570" w14:paraId="6DAED026" w14:textId="77777777" w:rsidTr="009D5570">
        <w:tc>
          <w:tcPr>
            <w:tcW w:w="534" w:type="dxa"/>
          </w:tcPr>
          <w:p w14:paraId="7AC0CD59" w14:textId="77777777" w:rsidR="009B6966" w:rsidRPr="009D5570" w:rsidRDefault="0000000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D55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15</w:t>
            </w:r>
          </w:p>
        </w:tc>
        <w:tc>
          <w:tcPr>
            <w:tcW w:w="1275" w:type="dxa"/>
          </w:tcPr>
          <w:p w14:paraId="5192C591" w14:textId="77777777" w:rsidR="009B6966" w:rsidRPr="009D5570" w:rsidRDefault="0000000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D55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HT-003-01</w:t>
            </w:r>
          </w:p>
        </w:tc>
        <w:tc>
          <w:tcPr>
            <w:tcW w:w="2795" w:type="dxa"/>
          </w:tcPr>
          <w:p w14:paraId="06B23DA5" w14:textId="77777777" w:rsidR="009B6966" w:rsidRPr="009D5570" w:rsidRDefault="0000000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</w:pPr>
            <w:r w:rsidRPr="009D557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Deuda Técnica: Implementación de Login por Roles</w:t>
            </w:r>
          </w:p>
        </w:tc>
        <w:tc>
          <w:tcPr>
            <w:tcW w:w="1417" w:type="dxa"/>
          </w:tcPr>
          <w:p w14:paraId="7EF3A0FB" w14:textId="7D12E57A" w:rsidR="009B6966" w:rsidRPr="009D5570" w:rsidRDefault="00012C0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D55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2025-0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5-14</w:t>
            </w:r>
          </w:p>
        </w:tc>
        <w:tc>
          <w:tcPr>
            <w:tcW w:w="1417" w:type="dxa"/>
          </w:tcPr>
          <w:p w14:paraId="6373A64E" w14:textId="7A35EC6D" w:rsidR="009B6966" w:rsidRPr="009D5570" w:rsidRDefault="00012C0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D55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2025-0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5-2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418" w:type="dxa"/>
          </w:tcPr>
          <w:p w14:paraId="66BFF88B" w14:textId="77777777" w:rsidR="009B6966" w:rsidRPr="009D5570" w:rsidRDefault="0000000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D55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</w:tr>
    </w:tbl>
    <w:p w14:paraId="667431F8" w14:textId="77777777" w:rsidR="009B6966" w:rsidRPr="009D5570" w:rsidRDefault="00000000">
      <w:pPr>
        <w:pStyle w:val="Ttulo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D5570">
        <w:rPr>
          <w:rFonts w:ascii="Times New Roman" w:hAnsi="Times New Roman" w:cs="Times New Roman"/>
          <w:color w:val="000000" w:themeColor="text1"/>
          <w:sz w:val="24"/>
          <w:szCs w:val="24"/>
        </w:rPr>
        <w:t>Sprint 4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4"/>
        <w:gridCol w:w="1274"/>
        <w:gridCol w:w="2508"/>
        <w:gridCol w:w="1438"/>
        <w:gridCol w:w="1438"/>
        <w:gridCol w:w="1438"/>
      </w:tblGrid>
      <w:tr w:rsidR="009D5570" w:rsidRPr="009D5570" w14:paraId="30D54821" w14:textId="77777777" w:rsidTr="009D5570">
        <w:tc>
          <w:tcPr>
            <w:tcW w:w="534" w:type="dxa"/>
          </w:tcPr>
          <w:p w14:paraId="12ADF427" w14:textId="77777777" w:rsidR="009B6966" w:rsidRPr="009D5570" w:rsidRDefault="0000000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D55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Nº</w:t>
            </w:r>
          </w:p>
        </w:tc>
        <w:tc>
          <w:tcPr>
            <w:tcW w:w="1275" w:type="dxa"/>
          </w:tcPr>
          <w:p w14:paraId="367C35B7" w14:textId="77777777" w:rsidR="009B6966" w:rsidRPr="009D5570" w:rsidRDefault="0000000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D55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Código</w:t>
            </w:r>
          </w:p>
        </w:tc>
        <w:tc>
          <w:tcPr>
            <w:tcW w:w="2511" w:type="dxa"/>
          </w:tcPr>
          <w:p w14:paraId="56257423" w14:textId="77777777" w:rsidR="009B6966" w:rsidRPr="009D5570" w:rsidRDefault="0000000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9D55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Descripción</w:t>
            </w:r>
            <w:proofErr w:type="spellEnd"/>
          </w:p>
        </w:tc>
        <w:tc>
          <w:tcPr>
            <w:tcW w:w="1440" w:type="dxa"/>
          </w:tcPr>
          <w:p w14:paraId="75E54791" w14:textId="77777777" w:rsidR="009B6966" w:rsidRPr="009D5570" w:rsidRDefault="0000000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9D55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Fecha</w:t>
            </w:r>
            <w:proofErr w:type="spellEnd"/>
            <w:r w:rsidRPr="009D55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Ini.</w:t>
            </w:r>
          </w:p>
        </w:tc>
        <w:tc>
          <w:tcPr>
            <w:tcW w:w="1440" w:type="dxa"/>
          </w:tcPr>
          <w:p w14:paraId="77F7723E" w14:textId="77777777" w:rsidR="009B6966" w:rsidRPr="009D5570" w:rsidRDefault="0000000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9D55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Fecha</w:t>
            </w:r>
            <w:proofErr w:type="spellEnd"/>
            <w:r w:rsidRPr="009D55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Fin</w:t>
            </w:r>
          </w:p>
        </w:tc>
        <w:tc>
          <w:tcPr>
            <w:tcW w:w="1440" w:type="dxa"/>
          </w:tcPr>
          <w:p w14:paraId="6AE6BC5E" w14:textId="77777777" w:rsidR="009B6966" w:rsidRPr="009D5570" w:rsidRDefault="0000000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D55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Pts. </w:t>
            </w:r>
            <w:proofErr w:type="spellStart"/>
            <w:r w:rsidRPr="009D55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estim</w:t>
            </w:r>
            <w:proofErr w:type="spellEnd"/>
            <w:r w:rsidRPr="009D55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</w:tc>
      </w:tr>
      <w:tr w:rsidR="009D5570" w:rsidRPr="009D5570" w14:paraId="61B370FB" w14:textId="77777777" w:rsidTr="009D5570">
        <w:tc>
          <w:tcPr>
            <w:tcW w:w="534" w:type="dxa"/>
          </w:tcPr>
          <w:p w14:paraId="013CD5B6" w14:textId="77777777" w:rsidR="009B6966" w:rsidRPr="009D5570" w:rsidRDefault="0000000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D55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16</w:t>
            </w:r>
          </w:p>
        </w:tc>
        <w:tc>
          <w:tcPr>
            <w:tcW w:w="1275" w:type="dxa"/>
          </w:tcPr>
          <w:p w14:paraId="15DF51AE" w14:textId="77777777" w:rsidR="009B6966" w:rsidRPr="009D5570" w:rsidRDefault="0000000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D55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HT-004-02</w:t>
            </w:r>
          </w:p>
        </w:tc>
        <w:tc>
          <w:tcPr>
            <w:tcW w:w="2511" w:type="dxa"/>
          </w:tcPr>
          <w:p w14:paraId="334D3A48" w14:textId="77777777" w:rsidR="009B6966" w:rsidRPr="009D5570" w:rsidRDefault="0000000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</w:pPr>
            <w:r w:rsidRPr="009D557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Deuda Técnica: Búsqueda, Eliminación y Edición de Clientes</w:t>
            </w:r>
          </w:p>
        </w:tc>
        <w:tc>
          <w:tcPr>
            <w:tcW w:w="1440" w:type="dxa"/>
          </w:tcPr>
          <w:p w14:paraId="34C1B8BB" w14:textId="2C451D97" w:rsidR="009B6966" w:rsidRPr="009D5570" w:rsidRDefault="00012C0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D55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2025-0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5-21</w:t>
            </w:r>
          </w:p>
        </w:tc>
        <w:tc>
          <w:tcPr>
            <w:tcW w:w="1440" w:type="dxa"/>
          </w:tcPr>
          <w:p w14:paraId="06D8B498" w14:textId="385A694E" w:rsidR="009B6966" w:rsidRPr="009D5570" w:rsidRDefault="00012C0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D55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2025-0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5-27</w:t>
            </w:r>
          </w:p>
        </w:tc>
        <w:tc>
          <w:tcPr>
            <w:tcW w:w="1440" w:type="dxa"/>
          </w:tcPr>
          <w:p w14:paraId="4294CE19" w14:textId="77777777" w:rsidR="009B6966" w:rsidRPr="009D5570" w:rsidRDefault="0000000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D55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</w:tr>
      <w:tr w:rsidR="009D5570" w:rsidRPr="009D5570" w14:paraId="0C9C99BC" w14:textId="77777777" w:rsidTr="009D5570">
        <w:tc>
          <w:tcPr>
            <w:tcW w:w="534" w:type="dxa"/>
          </w:tcPr>
          <w:p w14:paraId="3C0231E3" w14:textId="77777777" w:rsidR="009B6966" w:rsidRPr="009D5570" w:rsidRDefault="0000000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D55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17</w:t>
            </w:r>
          </w:p>
        </w:tc>
        <w:tc>
          <w:tcPr>
            <w:tcW w:w="1275" w:type="dxa"/>
          </w:tcPr>
          <w:p w14:paraId="3B40B01A" w14:textId="77777777" w:rsidR="009B6966" w:rsidRPr="009D5570" w:rsidRDefault="0000000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D55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HT-010</w:t>
            </w:r>
          </w:p>
        </w:tc>
        <w:tc>
          <w:tcPr>
            <w:tcW w:w="2511" w:type="dxa"/>
          </w:tcPr>
          <w:p w14:paraId="3BB098BB" w14:textId="77777777" w:rsidR="009B6966" w:rsidRPr="009D5570" w:rsidRDefault="0000000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</w:pPr>
            <w:r w:rsidRPr="009D557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Responsive Design y mejoras UX</w:t>
            </w:r>
          </w:p>
        </w:tc>
        <w:tc>
          <w:tcPr>
            <w:tcW w:w="1440" w:type="dxa"/>
          </w:tcPr>
          <w:p w14:paraId="00E01C1F" w14:textId="1A0383A4" w:rsidR="009B6966" w:rsidRPr="009D5570" w:rsidRDefault="00012C0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D55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2025-0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5-21</w:t>
            </w:r>
          </w:p>
        </w:tc>
        <w:tc>
          <w:tcPr>
            <w:tcW w:w="1440" w:type="dxa"/>
          </w:tcPr>
          <w:p w14:paraId="30A3911A" w14:textId="0E5C82F4" w:rsidR="009B6966" w:rsidRPr="009D5570" w:rsidRDefault="00012C0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D55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2025-0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5-27</w:t>
            </w:r>
          </w:p>
        </w:tc>
        <w:tc>
          <w:tcPr>
            <w:tcW w:w="1440" w:type="dxa"/>
          </w:tcPr>
          <w:p w14:paraId="0E0262FF" w14:textId="77777777" w:rsidR="009B6966" w:rsidRPr="009D5570" w:rsidRDefault="0000000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D55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</w:tr>
      <w:tr w:rsidR="009D5570" w:rsidRPr="009D5570" w14:paraId="3D86C2C9" w14:textId="77777777" w:rsidTr="009D5570">
        <w:tc>
          <w:tcPr>
            <w:tcW w:w="534" w:type="dxa"/>
          </w:tcPr>
          <w:p w14:paraId="6EC268E5" w14:textId="77777777" w:rsidR="009B6966" w:rsidRPr="009D5570" w:rsidRDefault="0000000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D55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18</w:t>
            </w:r>
          </w:p>
        </w:tc>
        <w:tc>
          <w:tcPr>
            <w:tcW w:w="1275" w:type="dxa"/>
          </w:tcPr>
          <w:p w14:paraId="333F061A" w14:textId="77777777" w:rsidR="009B6966" w:rsidRPr="009D5570" w:rsidRDefault="0000000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D55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HT-011</w:t>
            </w:r>
          </w:p>
        </w:tc>
        <w:tc>
          <w:tcPr>
            <w:tcW w:w="2511" w:type="dxa"/>
          </w:tcPr>
          <w:p w14:paraId="13D9DAB5" w14:textId="77777777" w:rsidR="009B6966" w:rsidRPr="009D5570" w:rsidRDefault="0000000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</w:pPr>
            <w:r w:rsidRPr="009D557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Mejora de carga de formularios</w:t>
            </w:r>
          </w:p>
        </w:tc>
        <w:tc>
          <w:tcPr>
            <w:tcW w:w="1440" w:type="dxa"/>
          </w:tcPr>
          <w:p w14:paraId="27A7FB44" w14:textId="50EE2192" w:rsidR="009B6966" w:rsidRPr="009D5570" w:rsidRDefault="00012C0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D55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2025-0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5-2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440" w:type="dxa"/>
          </w:tcPr>
          <w:p w14:paraId="725F2B4E" w14:textId="574E8D92" w:rsidR="009B6966" w:rsidRPr="009D5570" w:rsidRDefault="00012C0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D55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2025-0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27</w:t>
            </w:r>
          </w:p>
        </w:tc>
        <w:tc>
          <w:tcPr>
            <w:tcW w:w="1440" w:type="dxa"/>
          </w:tcPr>
          <w:p w14:paraId="480D33BD" w14:textId="77777777" w:rsidR="009B6966" w:rsidRPr="009D5570" w:rsidRDefault="0000000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D55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</w:tr>
    </w:tbl>
    <w:p w14:paraId="75EB6CC9" w14:textId="77777777" w:rsidR="009B6966" w:rsidRPr="009D5570" w:rsidRDefault="00000000">
      <w:pPr>
        <w:pStyle w:val="Ttulo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D5570">
        <w:rPr>
          <w:rFonts w:ascii="Times New Roman" w:hAnsi="Times New Roman" w:cs="Times New Roman"/>
          <w:color w:val="000000" w:themeColor="text1"/>
          <w:sz w:val="24"/>
          <w:szCs w:val="24"/>
        </w:rPr>
        <w:t>Sprint 6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29"/>
        <w:gridCol w:w="1385"/>
        <w:gridCol w:w="2524"/>
        <w:gridCol w:w="1397"/>
        <w:gridCol w:w="1397"/>
        <w:gridCol w:w="1398"/>
      </w:tblGrid>
      <w:tr w:rsidR="009D5570" w:rsidRPr="009D5570" w14:paraId="612309A9" w14:textId="77777777" w:rsidTr="009D5570">
        <w:tc>
          <w:tcPr>
            <w:tcW w:w="534" w:type="dxa"/>
          </w:tcPr>
          <w:p w14:paraId="63B95E11" w14:textId="77777777" w:rsidR="009B6966" w:rsidRPr="009D5570" w:rsidRDefault="0000000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D55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Nº</w:t>
            </w:r>
          </w:p>
        </w:tc>
        <w:tc>
          <w:tcPr>
            <w:tcW w:w="1417" w:type="dxa"/>
          </w:tcPr>
          <w:p w14:paraId="595AA68A" w14:textId="77777777" w:rsidR="009B6966" w:rsidRPr="009D5570" w:rsidRDefault="0000000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D55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Código</w:t>
            </w:r>
          </w:p>
        </w:tc>
        <w:tc>
          <w:tcPr>
            <w:tcW w:w="2585" w:type="dxa"/>
          </w:tcPr>
          <w:p w14:paraId="05B3D959" w14:textId="77777777" w:rsidR="009B6966" w:rsidRPr="009D5570" w:rsidRDefault="0000000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D55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Descripción</w:t>
            </w:r>
          </w:p>
        </w:tc>
        <w:tc>
          <w:tcPr>
            <w:tcW w:w="1440" w:type="dxa"/>
          </w:tcPr>
          <w:p w14:paraId="5FA5DD4F" w14:textId="77777777" w:rsidR="009B6966" w:rsidRPr="009D5570" w:rsidRDefault="0000000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D55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Fecha Ini.</w:t>
            </w:r>
          </w:p>
        </w:tc>
        <w:tc>
          <w:tcPr>
            <w:tcW w:w="1440" w:type="dxa"/>
          </w:tcPr>
          <w:p w14:paraId="7927FF74" w14:textId="77777777" w:rsidR="009B6966" w:rsidRPr="009D5570" w:rsidRDefault="0000000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D55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Fecha Fin</w:t>
            </w:r>
          </w:p>
        </w:tc>
        <w:tc>
          <w:tcPr>
            <w:tcW w:w="1440" w:type="dxa"/>
          </w:tcPr>
          <w:p w14:paraId="0E800A97" w14:textId="77777777" w:rsidR="009B6966" w:rsidRPr="009D5570" w:rsidRDefault="0000000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D55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Pts. estim.</w:t>
            </w:r>
          </w:p>
        </w:tc>
      </w:tr>
      <w:tr w:rsidR="009D5570" w:rsidRPr="009D5570" w14:paraId="091EE39E" w14:textId="77777777" w:rsidTr="009D5570">
        <w:tc>
          <w:tcPr>
            <w:tcW w:w="534" w:type="dxa"/>
          </w:tcPr>
          <w:p w14:paraId="18368B30" w14:textId="77777777" w:rsidR="009B6966" w:rsidRPr="009D5570" w:rsidRDefault="0000000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D55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19</w:t>
            </w:r>
          </w:p>
        </w:tc>
        <w:tc>
          <w:tcPr>
            <w:tcW w:w="1417" w:type="dxa"/>
          </w:tcPr>
          <w:p w14:paraId="7F866E66" w14:textId="77777777" w:rsidR="009B6966" w:rsidRPr="009D5570" w:rsidRDefault="0000000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D55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HT-004-02</w:t>
            </w:r>
          </w:p>
        </w:tc>
        <w:tc>
          <w:tcPr>
            <w:tcW w:w="2585" w:type="dxa"/>
          </w:tcPr>
          <w:p w14:paraId="63464792" w14:textId="77777777" w:rsidR="009B6966" w:rsidRPr="009D5570" w:rsidRDefault="0000000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D55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Visualización de Recaudaciones</w:t>
            </w:r>
          </w:p>
        </w:tc>
        <w:tc>
          <w:tcPr>
            <w:tcW w:w="1440" w:type="dxa"/>
          </w:tcPr>
          <w:p w14:paraId="1A34AA4C" w14:textId="77777777" w:rsidR="009B6966" w:rsidRPr="009D5570" w:rsidRDefault="0000000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D55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2025-08-05</w:t>
            </w:r>
          </w:p>
        </w:tc>
        <w:tc>
          <w:tcPr>
            <w:tcW w:w="1440" w:type="dxa"/>
          </w:tcPr>
          <w:p w14:paraId="7175DB8E" w14:textId="77777777" w:rsidR="009B6966" w:rsidRPr="009D5570" w:rsidRDefault="0000000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D55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2025-08-09</w:t>
            </w:r>
          </w:p>
        </w:tc>
        <w:tc>
          <w:tcPr>
            <w:tcW w:w="1440" w:type="dxa"/>
          </w:tcPr>
          <w:p w14:paraId="5174CE65" w14:textId="77777777" w:rsidR="009B6966" w:rsidRPr="009D5570" w:rsidRDefault="0000000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D55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</w:tr>
      <w:tr w:rsidR="009D5570" w:rsidRPr="009D5570" w14:paraId="05844F36" w14:textId="77777777" w:rsidTr="009D5570">
        <w:tc>
          <w:tcPr>
            <w:tcW w:w="534" w:type="dxa"/>
          </w:tcPr>
          <w:p w14:paraId="010EDF99" w14:textId="77777777" w:rsidR="009B6966" w:rsidRPr="009D5570" w:rsidRDefault="0000000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D55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</w:t>
            </w:r>
          </w:p>
        </w:tc>
        <w:tc>
          <w:tcPr>
            <w:tcW w:w="1417" w:type="dxa"/>
          </w:tcPr>
          <w:p w14:paraId="32A490BA" w14:textId="77777777" w:rsidR="009B6966" w:rsidRPr="009D5570" w:rsidRDefault="0000000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D55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HU-006</w:t>
            </w:r>
          </w:p>
        </w:tc>
        <w:tc>
          <w:tcPr>
            <w:tcW w:w="2585" w:type="dxa"/>
          </w:tcPr>
          <w:p w14:paraId="6E51067C" w14:textId="77777777" w:rsidR="009B6966" w:rsidRPr="009D5570" w:rsidRDefault="0000000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D55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Generación de Reportes</w:t>
            </w:r>
          </w:p>
        </w:tc>
        <w:tc>
          <w:tcPr>
            <w:tcW w:w="1440" w:type="dxa"/>
          </w:tcPr>
          <w:p w14:paraId="3572C35D" w14:textId="77777777" w:rsidR="009B6966" w:rsidRPr="009D5570" w:rsidRDefault="0000000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D55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2025-08-05</w:t>
            </w:r>
          </w:p>
        </w:tc>
        <w:tc>
          <w:tcPr>
            <w:tcW w:w="1440" w:type="dxa"/>
          </w:tcPr>
          <w:p w14:paraId="0EBD8FB2" w14:textId="77777777" w:rsidR="009B6966" w:rsidRPr="009D5570" w:rsidRDefault="0000000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D55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2025-08-09</w:t>
            </w:r>
          </w:p>
        </w:tc>
        <w:tc>
          <w:tcPr>
            <w:tcW w:w="1440" w:type="dxa"/>
          </w:tcPr>
          <w:p w14:paraId="193E4907" w14:textId="77777777" w:rsidR="009B6966" w:rsidRPr="009D5570" w:rsidRDefault="0000000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D55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</w:tr>
      <w:tr w:rsidR="009D5570" w:rsidRPr="009D5570" w14:paraId="4EEA3F5C" w14:textId="77777777" w:rsidTr="009D5570">
        <w:tc>
          <w:tcPr>
            <w:tcW w:w="534" w:type="dxa"/>
          </w:tcPr>
          <w:p w14:paraId="3FDF90E6" w14:textId="77777777" w:rsidR="009B6966" w:rsidRPr="009D5570" w:rsidRDefault="0000000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D55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21</w:t>
            </w:r>
          </w:p>
        </w:tc>
        <w:tc>
          <w:tcPr>
            <w:tcW w:w="1417" w:type="dxa"/>
          </w:tcPr>
          <w:p w14:paraId="7EC6AFED" w14:textId="77777777" w:rsidR="009B6966" w:rsidRPr="009D5570" w:rsidRDefault="0000000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D55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HT-006</w:t>
            </w:r>
          </w:p>
        </w:tc>
        <w:tc>
          <w:tcPr>
            <w:tcW w:w="2585" w:type="dxa"/>
          </w:tcPr>
          <w:p w14:paraId="27581847" w14:textId="77777777" w:rsidR="009B6966" w:rsidRPr="009D5570" w:rsidRDefault="0000000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D55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Implementar exportación PDF</w:t>
            </w:r>
          </w:p>
        </w:tc>
        <w:tc>
          <w:tcPr>
            <w:tcW w:w="1440" w:type="dxa"/>
          </w:tcPr>
          <w:p w14:paraId="79A814F6" w14:textId="77777777" w:rsidR="009B6966" w:rsidRPr="009D5570" w:rsidRDefault="0000000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D55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2025-08-05</w:t>
            </w:r>
          </w:p>
        </w:tc>
        <w:tc>
          <w:tcPr>
            <w:tcW w:w="1440" w:type="dxa"/>
          </w:tcPr>
          <w:p w14:paraId="403911E9" w14:textId="77777777" w:rsidR="009B6966" w:rsidRPr="009D5570" w:rsidRDefault="0000000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D55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2025-08-09</w:t>
            </w:r>
          </w:p>
        </w:tc>
        <w:tc>
          <w:tcPr>
            <w:tcW w:w="1440" w:type="dxa"/>
          </w:tcPr>
          <w:p w14:paraId="6870EABD" w14:textId="77777777" w:rsidR="009B6966" w:rsidRPr="009D5570" w:rsidRDefault="0000000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D55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</w:tr>
    </w:tbl>
    <w:p w14:paraId="0B8D7914" w14:textId="77777777" w:rsidR="009B6966" w:rsidRPr="009D5570" w:rsidRDefault="00000000">
      <w:pPr>
        <w:pStyle w:val="Ttulo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D5570">
        <w:rPr>
          <w:rFonts w:ascii="Times New Roman" w:hAnsi="Times New Roman" w:cs="Times New Roman"/>
          <w:color w:val="000000" w:themeColor="text1"/>
          <w:sz w:val="24"/>
          <w:szCs w:val="24"/>
        </w:rPr>
        <w:t>Sprint 7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4"/>
        <w:gridCol w:w="1981"/>
        <w:gridCol w:w="1801"/>
        <w:gridCol w:w="1438"/>
        <w:gridCol w:w="1438"/>
        <w:gridCol w:w="1438"/>
      </w:tblGrid>
      <w:tr w:rsidR="009D5570" w:rsidRPr="009D5570" w14:paraId="3AB3FB83" w14:textId="77777777" w:rsidTr="009D5570">
        <w:tc>
          <w:tcPr>
            <w:tcW w:w="534" w:type="dxa"/>
          </w:tcPr>
          <w:p w14:paraId="4D6AA0C6" w14:textId="77777777" w:rsidR="009B6966" w:rsidRPr="009D5570" w:rsidRDefault="0000000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D55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Nº</w:t>
            </w:r>
          </w:p>
        </w:tc>
        <w:tc>
          <w:tcPr>
            <w:tcW w:w="1984" w:type="dxa"/>
          </w:tcPr>
          <w:p w14:paraId="0EA6A1BA" w14:textId="77777777" w:rsidR="009B6966" w:rsidRPr="009D5570" w:rsidRDefault="0000000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D55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Código</w:t>
            </w:r>
          </w:p>
        </w:tc>
        <w:tc>
          <w:tcPr>
            <w:tcW w:w="1802" w:type="dxa"/>
          </w:tcPr>
          <w:p w14:paraId="29970F39" w14:textId="77777777" w:rsidR="009B6966" w:rsidRPr="009D5570" w:rsidRDefault="0000000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D55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Descripción</w:t>
            </w:r>
          </w:p>
        </w:tc>
        <w:tc>
          <w:tcPr>
            <w:tcW w:w="1440" w:type="dxa"/>
          </w:tcPr>
          <w:p w14:paraId="232FCF75" w14:textId="77777777" w:rsidR="009B6966" w:rsidRPr="009D5570" w:rsidRDefault="0000000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D55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Fecha Ini.</w:t>
            </w:r>
          </w:p>
        </w:tc>
        <w:tc>
          <w:tcPr>
            <w:tcW w:w="1440" w:type="dxa"/>
          </w:tcPr>
          <w:p w14:paraId="7C36757F" w14:textId="77777777" w:rsidR="009B6966" w:rsidRPr="009D5570" w:rsidRDefault="0000000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D55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Fecha Fin</w:t>
            </w:r>
          </w:p>
        </w:tc>
        <w:tc>
          <w:tcPr>
            <w:tcW w:w="1440" w:type="dxa"/>
          </w:tcPr>
          <w:p w14:paraId="5046799A" w14:textId="77777777" w:rsidR="009B6966" w:rsidRPr="009D5570" w:rsidRDefault="0000000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D55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Pts. estim.</w:t>
            </w:r>
          </w:p>
        </w:tc>
      </w:tr>
      <w:tr w:rsidR="009D5570" w:rsidRPr="009D5570" w14:paraId="43D3B3F4" w14:textId="77777777" w:rsidTr="009D5570">
        <w:tc>
          <w:tcPr>
            <w:tcW w:w="534" w:type="dxa"/>
          </w:tcPr>
          <w:p w14:paraId="25C4A004" w14:textId="77777777" w:rsidR="009B6966" w:rsidRPr="009D5570" w:rsidRDefault="0000000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D55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22</w:t>
            </w:r>
          </w:p>
        </w:tc>
        <w:tc>
          <w:tcPr>
            <w:tcW w:w="1984" w:type="dxa"/>
          </w:tcPr>
          <w:p w14:paraId="033B819D" w14:textId="77777777" w:rsidR="009B6966" w:rsidRPr="009D5570" w:rsidRDefault="0000000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D55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HT-008</w:t>
            </w:r>
          </w:p>
        </w:tc>
        <w:tc>
          <w:tcPr>
            <w:tcW w:w="1802" w:type="dxa"/>
          </w:tcPr>
          <w:p w14:paraId="1CE81471" w14:textId="77777777" w:rsidR="009B6966" w:rsidRPr="009D5570" w:rsidRDefault="0000000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D55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Test unitarios con Jest</w:t>
            </w:r>
          </w:p>
        </w:tc>
        <w:tc>
          <w:tcPr>
            <w:tcW w:w="1440" w:type="dxa"/>
          </w:tcPr>
          <w:p w14:paraId="0E64F392" w14:textId="56B848C8" w:rsidR="009B6966" w:rsidRPr="009D5570" w:rsidRDefault="00012C0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D55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2025-0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6-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04</w:t>
            </w:r>
          </w:p>
        </w:tc>
        <w:tc>
          <w:tcPr>
            <w:tcW w:w="1440" w:type="dxa"/>
          </w:tcPr>
          <w:p w14:paraId="51E0DB37" w14:textId="54C188E1" w:rsidR="009B6966" w:rsidRPr="009D5570" w:rsidRDefault="00012C0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D55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2025-0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6-10</w:t>
            </w:r>
          </w:p>
        </w:tc>
        <w:tc>
          <w:tcPr>
            <w:tcW w:w="1440" w:type="dxa"/>
          </w:tcPr>
          <w:p w14:paraId="3A46A925" w14:textId="77777777" w:rsidR="009B6966" w:rsidRPr="009D5570" w:rsidRDefault="0000000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D55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</w:tr>
      <w:tr w:rsidR="009D5570" w:rsidRPr="009D5570" w14:paraId="117CB23B" w14:textId="77777777" w:rsidTr="009D5570">
        <w:tc>
          <w:tcPr>
            <w:tcW w:w="534" w:type="dxa"/>
          </w:tcPr>
          <w:p w14:paraId="2BAB645E" w14:textId="77777777" w:rsidR="009B6966" w:rsidRPr="009D5570" w:rsidRDefault="0000000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D55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23</w:t>
            </w:r>
          </w:p>
        </w:tc>
        <w:tc>
          <w:tcPr>
            <w:tcW w:w="1984" w:type="dxa"/>
          </w:tcPr>
          <w:p w14:paraId="693643FC" w14:textId="77777777" w:rsidR="009B6966" w:rsidRPr="009D5570" w:rsidRDefault="0000000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D55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HT-009</w:t>
            </w:r>
          </w:p>
        </w:tc>
        <w:tc>
          <w:tcPr>
            <w:tcW w:w="1802" w:type="dxa"/>
          </w:tcPr>
          <w:p w14:paraId="61DB1295" w14:textId="77777777" w:rsidR="009B6966" w:rsidRPr="009D5570" w:rsidRDefault="0000000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</w:pPr>
            <w:r w:rsidRPr="009D557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Cifrado de contraseñas y validación</w:t>
            </w:r>
          </w:p>
        </w:tc>
        <w:tc>
          <w:tcPr>
            <w:tcW w:w="1440" w:type="dxa"/>
          </w:tcPr>
          <w:p w14:paraId="2C64B785" w14:textId="79AA6869" w:rsidR="009B6966" w:rsidRPr="009D5570" w:rsidRDefault="00012C0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D55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2025-0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6-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04</w:t>
            </w:r>
          </w:p>
        </w:tc>
        <w:tc>
          <w:tcPr>
            <w:tcW w:w="1440" w:type="dxa"/>
          </w:tcPr>
          <w:p w14:paraId="2EE1378B" w14:textId="6DD93ABD" w:rsidR="009B6966" w:rsidRPr="009D5570" w:rsidRDefault="00012C0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D55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2025-0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6-1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440" w:type="dxa"/>
          </w:tcPr>
          <w:p w14:paraId="111C9B40" w14:textId="77777777" w:rsidR="009B6966" w:rsidRPr="009D5570" w:rsidRDefault="0000000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D55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</w:tr>
    </w:tbl>
    <w:p w14:paraId="77CE3BF3" w14:textId="77777777" w:rsidR="009B6966" w:rsidRPr="009D5570" w:rsidRDefault="00000000">
      <w:pPr>
        <w:pStyle w:val="Ttulo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D5570">
        <w:rPr>
          <w:rFonts w:ascii="Times New Roman" w:hAnsi="Times New Roman" w:cs="Times New Roman"/>
          <w:color w:val="000000" w:themeColor="text1"/>
          <w:sz w:val="24"/>
          <w:szCs w:val="24"/>
        </w:rPr>
        <w:t>Sprint 8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60"/>
        <w:gridCol w:w="1120"/>
        <w:gridCol w:w="2726"/>
        <w:gridCol w:w="1374"/>
        <w:gridCol w:w="1374"/>
        <w:gridCol w:w="1376"/>
      </w:tblGrid>
      <w:tr w:rsidR="009D5570" w:rsidRPr="009D5570" w14:paraId="256FEA5E" w14:textId="77777777" w:rsidTr="009D5570">
        <w:tc>
          <w:tcPr>
            <w:tcW w:w="675" w:type="dxa"/>
          </w:tcPr>
          <w:p w14:paraId="3DDED429" w14:textId="77777777" w:rsidR="009B6966" w:rsidRPr="009D5570" w:rsidRDefault="0000000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D55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Nº</w:t>
            </w:r>
          </w:p>
        </w:tc>
        <w:tc>
          <w:tcPr>
            <w:tcW w:w="1134" w:type="dxa"/>
          </w:tcPr>
          <w:p w14:paraId="287DFE8A" w14:textId="77777777" w:rsidR="009B6966" w:rsidRPr="009D5570" w:rsidRDefault="0000000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D55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Código</w:t>
            </w:r>
          </w:p>
        </w:tc>
        <w:tc>
          <w:tcPr>
            <w:tcW w:w="2795" w:type="dxa"/>
          </w:tcPr>
          <w:p w14:paraId="049ABF37" w14:textId="77777777" w:rsidR="009B6966" w:rsidRPr="009D5570" w:rsidRDefault="0000000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D55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Descripción</w:t>
            </w:r>
          </w:p>
        </w:tc>
        <w:tc>
          <w:tcPr>
            <w:tcW w:w="1417" w:type="dxa"/>
          </w:tcPr>
          <w:p w14:paraId="3FA6549B" w14:textId="77777777" w:rsidR="009B6966" w:rsidRPr="009D5570" w:rsidRDefault="0000000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D55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Fecha Ini.</w:t>
            </w:r>
          </w:p>
        </w:tc>
        <w:tc>
          <w:tcPr>
            <w:tcW w:w="1417" w:type="dxa"/>
          </w:tcPr>
          <w:p w14:paraId="6B089DEA" w14:textId="77777777" w:rsidR="009B6966" w:rsidRPr="009D5570" w:rsidRDefault="0000000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D55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Fecha Fin</w:t>
            </w:r>
          </w:p>
        </w:tc>
        <w:tc>
          <w:tcPr>
            <w:tcW w:w="1418" w:type="dxa"/>
          </w:tcPr>
          <w:p w14:paraId="449F1185" w14:textId="77777777" w:rsidR="009B6966" w:rsidRPr="009D5570" w:rsidRDefault="0000000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D55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Pts. estim.</w:t>
            </w:r>
          </w:p>
        </w:tc>
      </w:tr>
      <w:tr w:rsidR="009D5570" w:rsidRPr="009D5570" w14:paraId="3BF55CC3" w14:textId="77777777" w:rsidTr="009D5570">
        <w:tc>
          <w:tcPr>
            <w:tcW w:w="675" w:type="dxa"/>
          </w:tcPr>
          <w:p w14:paraId="517EE3D3" w14:textId="77777777" w:rsidR="009B6966" w:rsidRPr="009D5570" w:rsidRDefault="0000000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D55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24</w:t>
            </w:r>
          </w:p>
        </w:tc>
        <w:tc>
          <w:tcPr>
            <w:tcW w:w="1134" w:type="dxa"/>
          </w:tcPr>
          <w:p w14:paraId="0BF70107" w14:textId="77777777" w:rsidR="009B6966" w:rsidRPr="009D5570" w:rsidRDefault="0000000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D55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HU-004</w:t>
            </w:r>
          </w:p>
        </w:tc>
        <w:tc>
          <w:tcPr>
            <w:tcW w:w="2795" w:type="dxa"/>
          </w:tcPr>
          <w:p w14:paraId="1DEF282F" w14:textId="77777777" w:rsidR="009B6966" w:rsidRPr="009D5570" w:rsidRDefault="0000000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D55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Gestión de Gastos</w:t>
            </w:r>
          </w:p>
        </w:tc>
        <w:tc>
          <w:tcPr>
            <w:tcW w:w="1417" w:type="dxa"/>
          </w:tcPr>
          <w:p w14:paraId="7AE56737" w14:textId="7BC05584" w:rsidR="009B6966" w:rsidRPr="009D5570" w:rsidRDefault="00012C0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D55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2025-0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6-1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417" w:type="dxa"/>
          </w:tcPr>
          <w:p w14:paraId="4DB5A882" w14:textId="4F439FC6" w:rsidR="009B6966" w:rsidRPr="009D5570" w:rsidRDefault="00012C0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D55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2025-0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6-17</w:t>
            </w:r>
          </w:p>
        </w:tc>
        <w:tc>
          <w:tcPr>
            <w:tcW w:w="1418" w:type="dxa"/>
          </w:tcPr>
          <w:p w14:paraId="4D0E62E9" w14:textId="77777777" w:rsidR="009B6966" w:rsidRPr="009D5570" w:rsidRDefault="0000000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D55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</w:t>
            </w:r>
          </w:p>
        </w:tc>
      </w:tr>
      <w:tr w:rsidR="009D5570" w:rsidRPr="009D5570" w14:paraId="58D0A858" w14:textId="77777777" w:rsidTr="009D5570">
        <w:tc>
          <w:tcPr>
            <w:tcW w:w="675" w:type="dxa"/>
          </w:tcPr>
          <w:p w14:paraId="4EF46FB1" w14:textId="77777777" w:rsidR="009B6966" w:rsidRPr="009D5570" w:rsidRDefault="0000000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D55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25</w:t>
            </w:r>
          </w:p>
        </w:tc>
        <w:tc>
          <w:tcPr>
            <w:tcW w:w="1134" w:type="dxa"/>
          </w:tcPr>
          <w:p w14:paraId="126DC4C0" w14:textId="77777777" w:rsidR="009B6966" w:rsidRPr="009D5570" w:rsidRDefault="0000000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D55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HU-005</w:t>
            </w:r>
          </w:p>
        </w:tc>
        <w:tc>
          <w:tcPr>
            <w:tcW w:w="2795" w:type="dxa"/>
          </w:tcPr>
          <w:p w14:paraId="1821BF5C" w14:textId="77777777" w:rsidR="009B6966" w:rsidRPr="009D5570" w:rsidRDefault="0000000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</w:pPr>
            <w:r w:rsidRPr="009D557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Visualización de Recaudaciones por Cliente</w:t>
            </w:r>
          </w:p>
        </w:tc>
        <w:tc>
          <w:tcPr>
            <w:tcW w:w="1417" w:type="dxa"/>
          </w:tcPr>
          <w:p w14:paraId="61B6FC72" w14:textId="2655BF64" w:rsidR="009B6966" w:rsidRPr="009D5570" w:rsidRDefault="00012C0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D55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2025-0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6-1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417" w:type="dxa"/>
          </w:tcPr>
          <w:p w14:paraId="43FF7AF4" w14:textId="3F18824D" w:rsidR="009B6966" w:rsidRPr="009D5570" w:rsidRDefault="00012C0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D55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2025-0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6-17</w:t>
            </w:r>
          </w:p>
        </w:tc>
        <w:tc>
          <w:tcPr>
            <w:tcW w:w="1418" w:type="dxa"/>
          </w:tcPr>
          <w:p w14:paraId="3B1CBECE" w14:textId="77777777" w:rsidR="009B6966" w:rsidRPr="009D5570" w:rsidRDefault="0000000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D55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</w:tr>
      <w:tr w:rsidR="009D5570" w:rsidRPr="009D5570" w14:paraId="3927E983" w14:textId="77777777" w:rsidTr="009D5570">
        <w:tc>
          <w:tcPr>
            <w:tcW w:w="675" w:type="dxa"/>
          </w:tcPr>
          <w:p w14:paraId="57D72B0F" w14:textId="77777777" w:rsidR="009B6966" w:rsidRPr="009D5570" w:rsidRDefault="0000000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D55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26</w:t>
            </w:r>
          </w:p>
        </w:tc>
        <w:tc>
          <w:tcPr>
            <w:tcW w:w="1134" w:type="dxa"/>
          </w:tcPr>
          <w:p w14:paraId="749BB849" w14:textId="77777777" w:rsidR="009B6966" w:rsidRPr="009D5570" w:rsidRDefault="0000000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D55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HU-006</w:t>
            </w:r>
          </w:p>
        </w:tc>
        <w:tc>
          <w:tcPr>
            <w:tcW w:w="2795" w:type="dxa"/>
          </w:tcPr>
          <w:p w14:paraId="14F9C08F" w14:textId="77777777" w:rsidR="009B6966" w:rsidRPr="009D5570" w:rsidRDefault="0000000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</w:pPr>
            <w:r w:rsidRPr="009D557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Impresión de Reporte de Recaudación</w:t>
            </w:r>
          </w:p>
        </w:tc>
        <w:tc>
          <w:tcPr>
            <w:tcW w:w="1417" w:type="dxa"/>
          </w:tcPr>
          <w:p w14:paraId="4C5CE0FA" w14:textId="216E549A" w:rsidR="009B6966" w:rsidRPr="009D5570" w:rsidRDefault="00012C0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D55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2025-0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6-1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417" w:type="dxa"/>
          </w:tcPr>
          <w:p w14:paraId="222FA50C" w14:textId="7242D0E1" w:rsidR="009B6966" w:rsidRPr="009D5570" w:rsidRDefault="00012C0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D55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2025-0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6-17</w:t>
            </w:r>
          </w:p>
        </w:tc>
        <w:tc>
          <w:tcPr>
            <w:tcW w:w="1418" w:type="dxa"/>
          </w:tcPr>
          <w:p w14:paraId="18DB891D" w14:textId="77777777" w:rsidR="009B6966" w:rsidRPr="009D5570" w:rsidRDefault="0000000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D55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</w:tr>
      <w:tr w:rsidR="009D5570" w:rsidRPr="009D5570" w14:paraId="348671B6" w14:textId="77777777" w:rsidTr="009D5570">
        <w:tc>
          <w:tcPr>
            <w:tcW w:w="675" w:type="dxa"/>
          </w:tcPr>
          <w:p w14:paraId="4B362779" w14:textId="77777777" w:rsidR="009B6966" w:rsidRPr="009D5570" w:rsidRDefault="0000000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D55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27</w:t>
            </w:r>
          </w:p>
        </w:tc>
        <w:tc>
          <w:tcPr>
            <w:tcW w:w="1134" w:type="dxa"/>
          </w:tcPr>
          <w:p w14:paraId="77952179" w14:textId="77777777" w:rsidR="009B6966" w:rsidRPr="009D5570" w:rsidRDefault="0000000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D55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HU-008</w:t>
            </w:r>
          </w:p>
        </w:tc>
        <w:tc>
          <w:tcPr>
            <w:tcW w:w="2795" w:type="dxa"/>
          </w:tcPr>
          <w:p w14:paraId="2F321AF7" w14:textId="77777777" w:rsidR="009B6966" w:rsidRPr="009D5570" w:rsidRDefault="0000000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D55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Registro de Pagos Mensuales</w:t>
            </w:r>
          </w:p>
        </w:tc>
        <w:tc>
          <w:tcPr>
            <w:tcW w:w="1417" w:type="dxa"/>
          </w:tcPr>
          <w:p w14:paraId="304140E3" w14:textId="3D6CCEE0" w:rsidR="009B6966" w:rsidRPr="009D5570" w:rsidRDefault="00012C0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D55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2025-0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6-1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417" w:type="dxa"/>
          </w:tcPr>
          <w:p w14:paraId="5262FF0F" w14:textId="2AC5436D" w:rsidR="009B6966" w:rsidRPr="009D5570" w:rsidRDefault="00012C0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D55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2025-0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6-17</w:t>
            </w:r>
          </w:p>
        </w:tc>
        <w:tc>
          <w:tcPr>
            <w:tcW w:w="1418" w:type="dxa"/>
          </w:tcPr>
          <w:p w14:paraId="3ADFBDF0" w14:textId="77777777" w:rsidR="009B6966" w:rsidRPr="009D5570" w:rsidRDefault="0000000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D55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</w:tr>
      <w:tr w:rsidR="009D5570" w:rsidRPr="009D5570" w14:paraId="3F545E84" w14:textId="77777777" w:rsidTr="009D5570">
        <w:tc>
          <w:tcPr>
            <w:tcW w:w="675" w:type="dxa"/>
          </w:tcPr>
          <w:p w14:paraId="24C51E92" w14:textId="77777777" w:rsidR="009B6966" w:rsidRPr="009D5570" w:rsidRDefault="0000000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D55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28</w:t>
            </w:r>
          </w:p>
        </w:tc>
        <w:tc>
          <w:tcPr>
            <w:tcW w:w="1134" w:type="dxa"/>
          </w:tcPr>
          <w:p w14:paraId="39329D82" w14:textId="77777777" w:rsidR="009B6966" w:rsidRPr="009D5570" w:rsidRDefault="0000000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D55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HU-009</w:t>
            </w:r>
          </w:p>
        </w:tc>
        <w:tc>
          <w:tcPr>
            <w:tcW w:w="2795" w:type="dxa"/>
          </w:tcPr>
          <w:p w14:paraId="65D14F3A" w14:textId="77777777" w:rsidR="009B6966" w:rsidRPr="009D5570" w:rsidRDefault="0000000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</w:pPr>
            <w:r w:rsidRPr="009D557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Historial de Recaudación por Cliente</w:t>
            </w:r>
          </w:p>
        </w:tc>
        <w:tc>
          <w:tcPr>
            <w:tcW w:w="1417" w:type="dxa"/>
          </w:tcPr>
          <w:p w14:paraId="29D95D75" w14:textId="615491CF" w:rsidR="009B6966" w:rsidRPr="009D5570" w:rsidRDefault="00012C0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D55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2025-0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6-11</w:t>
            </w:r>
          </w:p>
        </w:tc>
        <w:tc>
          <w:tcPr>
            <w:tcW w:w="1417" w:type="dxa"/>
          </w:tcPr>
          <w:p w14:paraId="12E30EE0" w14:textId="0B6A691F" w:rsidR="009B6966" w:rsidRPr="009D5570" w:rsidRDefault="00012C0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D55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2025-0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6-17</w:t>
            </w:r>
          </w:p>
        </w:tc>
        <w:tc>
          <w:tcPr>
            <w:tcW w:w="1418" w:type="dxa"/>
          </w:tcPr>
          <w:p w14:paraId="2BBE51C9" w14:textId="77777777" w:rsidR="009B6966" w:rsidRPr="009D5570" w:rsidRDefault="0000000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D55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</w:tr>
      <w:tr w:rsidR="009D5570" w:rsidRPr="009D5570" w14:paraId="054B39FE" w14:textId="77777777" w:rsidTr="009D5570">
        <w:tc>
          <w:tcPr>
            <w:tcW w:w="675" w:type="dxa"/>
          </w:tcPr>
          <w:p w14:paraId="22BAC745" w14:textId="77777777" w:rsidR="009B6966" w:rsidRPr="009D5570" w:rsidRDefault="0000000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D55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29</w:t>
            </w:r>
          </w:p>
        </w:tc>
        <w:tc>
          <w:tcPr>
            <w:tcW w:w="1134" w:type="dxa"/>
          </w:tcPr>
          <w:p w14:paraId="727B6952" w14:textId="77777777" w:rsidR="009B6966" w:rsidRPr="009D5570" w:rsidRDefault="0000000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D55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HT-016</w:t>
            </w:r>
          </w:p>
        </w:tc>
        <w:tc>
          <w:tcPr>
            <w:tcW w:w="2795" w:type="dxa"/>
          </w:tcPr>
          <w:p w14:paraId="03846508" w14:textId="77777777" w:rsidR="009B6966" w:rsidRPr="009D5570" w:rsidRDefault="0000000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</w:pPr>
            <w:r w:rsidRPr="009D557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Implementación del Módulo de Recaudación</w:t>
            </w:r>
          </w:p>
        </w:tc>
        <w:tc>
          <w:tcPr>
            <w:tcW w:w="1417" w:type="dxa"/>
          </w:tcPr>
          <w:p w14:paraId="09248926" w14:textId="02642F5A" w:rsidR="009B6966" w:rsidRPr="009D5570" w:rsidRDefault="00012C0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D55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2025-0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6-11</w:t>
            </w:r>
          </w:p>
        </w:tc>
        <w:tc>
          <w:tcPr>
            <w:tcW w:w="1417" w:type="dxa"/>
          </w:tcPr>
          <w:p w14:paraId="59AE34D8" w14:textId="76C9FF58" w:rsidR="009B6966" w:rsidRPr="009D5570" w:rsidRDefault="00012C0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D55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2025-0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6-17</w:t>
            </w:r>
          </w:p>
        </w:tc>
        <w:tc>
          <w:tcPr>
            <w:tcW w:w="1418" w:type="dxa"/>
          </w:tcPr>
          <w:p w14:paraId="0B2E2B99" w14:textId="77777777" w:rsidR="009B6966" w:rsidRPr="009D5570" w:rsidRDefault="0000000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D55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</w:t>
            </w:r>
          </w:p>
        </w:tc>
      </w:tr>
      <w:tr w:rsidR="009D5570" w:rsidRPr="009D5570" w14:paraId="306B58DE" w14:textId="77777777" w:rsidTr="009D5570">
        <w:tc>
          <w:tcPr>
            <w:tcW w:w="675" w:type="dxa"/>
          </w:tcPr>
          <w:p w14:paraId="31FC7B99" w14:textId="77777777" w:rsidR="009B6966" w:rsidRPr="009D5570" w:rsidRDefault="0000000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D55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30</w:t>
            </w:r>
          </w:p>
        </w:tc>
        <w:tc>
          <w:tcPr>
            <w:tcW w:w="1134" w:type="dxa"/>
          </w:tcPr>
          <w:p w14:paraId="3E1E6A82" w14:textId="77777777" w:rsidR="009B6966" w:rsidRPr="009D5570" w:rsidRDefault="0000000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D55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HT-014</w:t>
            </w:r>
          </w:p>
        </w:tc>
        <w:tc>
          <w:tcPr>
            <w:tcW w:w="2795" w:type="dxa"/>
          </w:tcPr>
          <w:p w14:paraId="2FE8D378" w14:textId="77777777" w:rsidR="009B6966" w:rsidRPr="009D5570" w:rsidRDefault="0000000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</w:pPr>
            <w:r w:rsidRPr="009D557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Implementación del Módulo de Recaudación</w:t>
            </w:r>
          </w:p>
        </w:tc>
        <w:tc>
          <w:tcPr>
            <w:tcW w:w="1417" w:type="dxa"/>
          </w:tcPr>
          <w:p w14:paraId="12057F0F" w14:textId="1B43EBCB" w:rsidR="009B6966" w:rsidRPr="009D5570" w:rsidRDefault="00012C0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D55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2025-0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6-1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417" w:type="dxa"/>
          </w:tcPr>
          <w:p w14:paraId="77E81B77" w14:textId="4EF2B1B5" w:rsidR="009B6966" w:rsidRPr="009D5570" w:rsidRDefault="00012C0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D55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2025-0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6-1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1418" w:type="dxa"/>
          </w:tcPr>
          <w:p w14:paraId="1E72AD34" w14:textId="77777777" w:rsidR="009B6966" w:rsidRPr="009D5570" w:rsidRDefault="0000000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D55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</w:t>
            </w:r>
          </w:p>
        </w:tc>
      </w:tr>
    </w:tbl>
    <w:p w14:paraId="213D003C" w14:textId="77777777" w:rsidR="009B6966" w:rsidRPr="009D5570" w:rsidRDefault="00000000">
      <w:pPr>
        <w:pStyle w:val="Ttulo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D5570">
        <w:rPr>
          <w:rFonts w:ascii="Times New Roman" w:hAnsi="Times New Roman" w:cs="Times New Roman"/>
          <w:color w:val="000000" w:themeColor="text1"/>
          <w:sz w:val="24"/>
          <w:szCs w:val="24"/>
        </w:rPr>
        <w:t>Sprint 9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3"/>
        <w:gridCol w:w="1133"/>
        <w:gridCol w:w="2650"/>
        <w:gridCol w:w="1438"/>
        <w:gridCol w:w="1438"/>
        <w:gridCol w:w="1438"/>
      </w:tblGrid>
      <w:tr w:rsidR="009D5570" w:rsidRPr="009D5570" w14:paraId="1C36DA5F" w14:textId="77777777" w:rsidTr="009D5570">
        <w:tc>
          <w:tcPr>
            <w:tcW w:w="534" w:type="dxa"/>
          </w:tcPr>
          <w:p w14:paraId="3C3ED17E" w14:textId="77777777" w:rsidR="009B6966" w:rsidRPr="009D5570" w:rsidRDefault="0000000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D55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Nº</w:t>
            </w:r>
          </w:p>
        </w:tc>
        <w:tc>
          <w:tcPr>
            <w:tcW w:w="1134" w:type="dxa"/>
          </w:tcPr>
          <w:p w14:paraId="50F7A47E" w14:textId="77777777" w:rsidR="009B6966" w:rsidRPr="009D5570" w:rsidRDefault="0000000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D55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Código</w:t>
            </w:r>
          </w:p>
        </w:tc>
        <w:tc>
          <w:tcPr>
            <w:tcW w:w="2655" w:type="dxa"/>
          </w:tcPr>
          <w:p w14:paraId="476E47D2" w14:textId="77777777" w:rsidR="009B6966" w:rsidRPr="009D5570" w:rsidRDefault="0000000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D55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Descripción</w:t>
            </w:r>
          </w:p>
        </w:tc>
        <w:tc>
          <w:tcPr>
            <w:tcW w:w="1440" w:type="dxa"/>
          </w:tcPr>
          <w:p w14:paraId="6CC61928" w14:textId="77777777" w:rsidR="009B6966" w:rsidRPr="009D5570" w:rsidRDefault="0000000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D55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Fecha Ini.</w:t>
            </w:r>
          </w:p>
        </w:tc>
        <w:tc>
          <w:tcPr>
            <w:tcW w:w="1440" w:type="dxa"/>
          </w:tcPr>
          <w:p w14:paraId="06BFF385" w14:textId="77777777" w:rsidR="009B6966" w:rsidRPr="009D5570" w:rsidRDefault="0000000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D55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Fecha Fin</w:t>
            </w:r>
          </w:p>
        </w:tc>
        <w:tc>
          <w:tcPr>
            <w:tcW w:w="1440" w:type="dxa"/>
          </w:tcPr>
          <w:p w14:paraId="0CEDDCA8" w14:textId="77777777" w:rsidR="009B6966" w:rsidRPr="009D5570" w:rsidRDefault="0000000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D55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Pts. estim.</w:t>
            </w:r>
          </w:p>
        </w:tc>
      </w:tr>
      <w:tr w:rsidR="009D5570" w:rsidRPr="009D5570" w14:paraId="64DF1458" w14:textId="77777777" w:rsidTr="009D5570">
        <w:tc>
          <w:tcPr>
            <w:tcW w:w="534" w:type="dxa"/>
          </w:tcPr>
          <w:p w14:paraId="7F6430F8" w14:textId="77777777" w:rsidR="009B6966" w:rsidRPr="009D5570" w:rsidRDefault="0000000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D55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31</w:t>
            </w:r>
          </w:p>
        </w:tc>
        <w:tc>
          <w:tcPr>
            <w:tcW w:w="1134" w:type="dxa"/>
          </w:tcPr>
          <w:p w14:paraId="41B79EB8" w14:textId="77777777" w:rsidR="009B6966" w:rsidRPr="009D5570" w:rsidRDefault="0000000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D55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HU-006</w:t>
            </w:r>
          </w:p>
        </w:tc>
        <w:tc>
          <w:tcPr>
            <w:tcW w:w="2655" w:type="dxa"/>
          </w:tcPr>
          <w:p w14:paraId="3C50BFA7" w14:textId="77777777" w:rsidR="009B6966" w:rsidRPr="009D5570" w:rsidRDefault="0000000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D55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Generación de Reportes</w:t>
            </w:r>
          </w:p>
        </w:tc>
        <w:tc>
          <w:tcPr>
            <w:tcW w:w="1440" w:type="dxa"/>
          </w:tcPr>
          <w:p w14:paraId="00D53619" w14:textId="67AE119F" w:rsidR="009B6966" w:rsidRPr="009D5570" w:rsidRDefault="00012C0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D55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2025-0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6-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18</w:t>
            </w:r>
          </w:p>
        </w:tc>
        <w:tc>
          <w:tcPr>
            <w:tcW w:w="1440" w:type="dxa"/>
          </w:tcPr>
          <w:p w14:paraId="0E891B0D" w14:textId="4F09505D" w:rsidR="009B6966" w:rsidRPr="009D5570" w:rsidRDefault="00012C0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D55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2025-0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6-24</w:t>
            </w:r>
          </w:p>
        </w:tc>
        <w:tc>
          <w:tcPr>
            <w:tcW w:w="1440" w:type="dxa"/>
          </w:tcPr>
          <w:p w14:paraId="3CDF7D84" w14:textId="77777777" w:rsidR="009B6966" w:rsidRPr="009D5570" w:rsidRDefault="0000000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D55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</w:tr>
      <w:tr w:rsidR="009D5570" w:rsidRPr="009D5570" w14:paraId="3CE9B4E8" w14:textId="77777777" w:rsidTr="009D5570">
        <w:tc>
          <w:tcPr>
            <w:tcW w:w="534" w:type="dxa"/>
          </w:tcPr>
          <w:p w14:paraId="5D1C5EF7" w14:textId="77777777" w:rsidR="009B6966" w:rsidRPr="009D5570" w:rsidRDefault="0000000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D55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32</w:t>
            </w:r>
          </w:p>
        </w:tc>
        <w:tc>
          <w:tcPr>
            <w:tcW w:w="1134" w:type="dxa"/>
          </w:tcPr>
          <w:p w14:paraId="24741242" w14:textId="77777777" w:rsidR="009B6966" w:rsidRPr="009D5570" w:rsidRDefault="0000000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D55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HT-006</w:t>
            </w:r>
          </w:p>
        </w:tc>
        <w:tc>
          <w:tcPr>
            <w:tcW w:w="2655" w:type="dxa"/>
          </w:tcPr>
          <w:p w14:paraId="13ED305E" w14:textId="77777777" w:rsidR="009B6966" w:rsidRPr="009D5570" w:rsidRDefault="0000000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D55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Implementar Exportación CSV</w:t>
            </w:r>
          </w:p>
        </w:tc>
        <w:tc>
          <w:tcPr>
            <w:tcW w:w="1440" w:type="dxa"/>
          </w:tcPr>
          <w:p w14:paraId="0D653714" w14:textId="5F677BF3" w:rsidR="009B6966" w:rsidRPr="009D5570" w:rsidRDefault="00012C0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D55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2025-0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6-18</w:t>
            </w:r>
          </w:p>
        </w:tc>
        <w:tc>
          <w:tcPr>
            <w:tcW w:w="1440" w:type="dxa"/>
          </w:tcPr>
          <w:p w14:paraId="7EFEC531" w14:textId="6AF5C12D" w:rsidR="009B6966" w:rsidRPr="009D5570" w:rsidRDefault="00012C0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D55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2025-0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6-24</w:t>
            </w:r>
          </w:p>
        </w:tc>
        <w:tc>
          <w:tcPr>
            <w:tcW w:w="1440" w:type="dxa"/>
          </w:tcPr>
          <w:p w14:paraId="0EDFDB38" w14:textId="77777777" w:rsidR="009B6966" w:rsidRPr="009D5570" w:rsidRDefault="0000000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D55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</w:tr>
      <w:tr w:rsidR="009D5570" w:rsidRPr="009D5570" w14:paraId="24B97F8C" w14:textId="77777777" w:rsidTr="009D5570">
        <w:tc>
          <w:tcPr>
            <w:tcW w:w="534" w:type="dxa"/>
          </w:tcPr>
          <w:p w14:paraId="6CCDFFA5" w14:textId="77777777" w:rsidR="009B6966" w:rsidRPr="009D5570" w:rsidRDefault="0000000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D55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33</w:t>
            </w:r>
          </w:p>
        </w:tc>
        <w:tc>
          <w:tcPr>
            <w:tcW w:w="1134" w:type="dxa"/>
          </w:tcPr>
          <w:p w14:paraId="35D55534" w14:textId="77777777" w:rsidR="009B6966" w:rsidRPr="009D5570" w:rsidRDefault="0000000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D55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HU-004</w:t>
            </w:r>
          </w:p>
        </w:tc>
        <w:tc>
          <w:tcPr>
            <w:tcW w:w="2655" w:type="dxa"/>
          </w:tcPr>
          <w:p w14:paraId="543273E5" w14:textId="77777777" w:rsidR="009B6966" w:rsidRPr="009D5570" w:rsidRDefault="0000000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D55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Gestión de Gastos</w:t>
            </w:r>
          </w:p>
        </w:tc>
        <w:tc>
          <w:tcPr>
            <w:tcW w:w="1440" w:type="dxa"/>
          </w:tcPr>
          <w:p w14:paraId="2E950763" w14:textId="095FB033" w:rsidR="009B6966" w:rsidRPr="009D5570" w:rsidRDefault="00012C0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D55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2025-0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6-18</w:t>
            </w:r>
          </w:p>
        </w:tc>
        <w:tc>
          <w:tcPr>
            <w:tcW w:w="1440" w:type="dxa"/>
          </w:tcPr>
          <w:p w14:paraId="264929B9" w14:textId="66A46C3C" w:rsidR="009B6966" w:rsidRPr="009D5570" w:rsidRDefault="00012C0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D55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2025-0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6-24</w:t>
            </w:r>
          </w:p>
        </w:tc>
        <w:tc>
          <w:tcPr>
            <w:tcW w:w="1440" w:type="dxa"/>
          </w:tcPr>
          <w:p w14:paraId="5FD25FFE" w14:textId="77777777" w:rsidR="009B6966" w:rsidRPr="009D5570" w:rsidRDefault="0000000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D55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</w:tr>
    </w:tbl>
    <w:p w14:paraId="7B5EE364" w14:textId="77777777" w:rsidR="009B6966" w:rsidRPr="009D5570" w:rsidRDefault="00000000">
      <w:pPr>
        <w:pStyle w:val="Ttulo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D5570">
        <w:rPr>
          <w:rFonts w:ascii="Times New Roman" w:hAnsi="Times New Roman" w:cs="Times New Roman"/>
          <w:color w:val="000000" w:themeColor="text1"/>
          <w:sz w:val="24"/>
          <w:szCs w:val="24"/>
        </w:rPr>
        <w:t>Sprint 10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60"/>
        <w:gridCol w:w="1120"/>
        <w:gridCol w:w="2726"/>
        <w:gridCol w:w="1374"/>
        <w:gridCol w:w="1374"/>
        <w:gridCol w:w="1376"/>
      </w:tblGrid>
      <w:tr w:rsidR="009D5570" w:rsidRPr="009D5570" w14:paraId="12FD1F16" w14:textId="77777777" w:rsidTr="009D5570">
        <w:tc>
          <w:tcPr>
            <w:tcW w:w="675" w:type="dxa"/>
          </w:tcPr>
          <w:p w14:paraId="024662C0" w14:textId="77777777" w:rsidR="009B6966" w:rsidRPr="009D5570" w:rsidRDefault="0000000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D55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Nº</w:t>
            </w:r>
          </w:p>
        </w:tc>
        <w:tc>
          <w:tcPr>
            <w:tcW w:w="1134" w:type="dxa"/>
          </w:tcPr>
          <w:p w14:paraId="6147171F" w14:textId="77777777" w:rsidR="009B6966" w:rsidRPr="009D5570" w:rsidRDefault="0000000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D55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Código</w:t>
            </w:r>
          </w:p>
        </w:tc>
        <w:tc>
          <w:tcPr>
            <w:tcW w:w="2795" w:type="dxa"/>
          </w:tcPr>
          <w:p w14:paraId="7F4EE304" w14:textId="77777777" w:rsidR="009B6966" w:rsidRPr="009D5570" w:rsidRDefault="0000000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D55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Descripción</w:t>
            </w:r>
          </w:p>
        </w:tc>
        <w:tc>
          <w:tcPr>
            <w:tcW w:w="1417" w:type="dxa"/>
          </w:tcPr>
          <w:p w14:paraId="106810BC" w14:textId="77777777" w:rsidR="009B6966" w:rsidRPr="009D5570" w:rsidRDefault="0000000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D55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Fecha Ini.</w:t>
            </w:r>
          </w:p>
        </w:tc>
        <w:tc>
          <w:tcPr>
            <w:tcW w:w="1417" w:type="dxa"/>
          </w:tcPr>
          <w:p w14:paraId="0356AE94" w14:textId="77777777" w:rsidR="009B6966" w:rsidRPr="009D5570" w:rsidRDefault="0000000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D55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Fecha Fin</w:t>
            </w:r>
          </w:p>
        </w:tc>
        <w:tc>
          <w:tcPr>
            <w:tcW w:w="1418" w:type="dxa"/>
          </w:tcPr>
          <w:p w14:paraId="2F7412AC" w14:textId="77777777" w:rsidR="009B6966" w:rsidRPr="009D5570" w:rsidRDefault="0000000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D55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Pts. estim.</w:t>
            </w:r>
          </w:p>
        </w:tc>
      </w:tr>
      <w:tr w:rsidR="009D5570" w:rsidRPr="009D5570" w14:paraId="0214F0C1" w14:textId="77777777" w:rsidTr="009D5570">
        <w:tc>
          <w:tcPr>
            <w:tcW w:w="675" w:type="dxa"/>
          </w:tcPr>
          <w:p w14:paraId="139E573A" w14:textId="77777777" w:rsidR="009B6966" w:rsidRPr="009D5570" w:rsidRDefault="0000000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D55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34</w:t>
            </w:r>
          </w:p>
        </w:tc>
        <w:tc>
          <w:tcPr>
            <w:tcW w:w="1134" w:type="dxa"/>
          </w:tcPr>
          <w:p w14:paraId="3C850371" w14:textId="77777777" w:rsidR="009B6966" w:rsidRPr="009D5570" w:rsidRDefault="0000000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D55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HU-006</w:t>
            </w:r>
          </w:p>
        </w:tc>
        <w:tc>
          <w:tcPr>
            <w:tcW w:w="2795" w:type="dxa"/>
          </w:tcPr>
          <w:p w14:paraId="55E1E8CE" w14:textId="77777777" w:rsidR="009B6966" w:rsidRPr="009D5570" w:rsidRDefault="0000000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</w:pPr>
            <w:r w:rsidRPr="009D557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Deuda Técnica Generación de Reportes</w:t>
            </w:r>
          </w:p>
        </w:tc>
        <w:tc>
          <w:tcPr>
            <w:tcW w:w="1417" w:type="dxa"/>
          </w:tcPr>
          <w:p w14:paraId="56AD101C" w14:textId="64CD18E5" w:rsidR="009B6966" w:rsidRPr="009D5570" w:rsidRDefault="0000000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D55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2025-0</w:t>
            </w:r>
            <w:r w:rsidR="00012C0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</w:t>
            </w:r>
            <w:r w:rsidRPr="009D55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="00012C0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25</w:t>
            </w:r>
          </w:p>
        </w:tc>
        <w:tc>
          <w:tcPr>
            <w:tcW w:w="1417" w:type="dxa"/>
          </w:tcPr>
          <w:p w14:paraId="484FE3E1" w14:textId="361FDC68" w:rsidR="009B6966" w:rsidRPr="009D5570" w:rsidRDefault="00012C0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D55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2025-0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</w:t>
            </w:r>
            <w:r w:rsidRPr="009D55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-0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418" w:type="dxa"/>
          </w:tcPr>
          <w:p w14:paraId="3BE6032F" w14:textId="77777777" w:rsidR="009B6966" w:rsidRPr="009D5570" w:rsidRDefault="0000000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D55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</w:tr>
      <w:tr w:rsidR="009D5570" w:rsidRPr="009D5570" w14:paraId="2A87D6F9" w14:textId="77777777" w:rsidTr="009D5570">
        <w:tc>
          <w:tcPr>
            <w:tcW w:w="675" w:type="dxa"/>
          </w:tcPr>
          <w:p w14:paraId="7864C4F2" w14:textId="77777777" w:rsidR="009B6966" w:rsidRPr="009D5570" w:rsidRDefault="0000000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D55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35</w:t>
            </w:r>
          </w:p>
        </w:tc>
        <w:tc>
          <w:tcPr>
            <w:tcW w:w="1134" w:type="dxa"/>
          </w:tcPr>
          <w:p w14:paraId="4CE477E5" w14:textId="77777777" w:rsidR="009B6966" w:rsidRPr="009D5570" w:rsidRDefault="0000000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D55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HT-006</w:t>
            </w:r>
          </w:p>
        </w:tc>
        <w:tc>
          <w:tcPr>
            <w:tcW w:w="2795" w:type="dxa"/>
          </w:tcPr>
          <w:p w14:paraId="73D85FE2" w14:textId="77777777" w:rsidR="009B6966" w:rsidRPr="009D5570" w:rsidRDefault="0000000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D55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Implementar Exportación CSV</w:t>
            </w:r>
          </w:p>
        </w:tc>
        <w:tc>
          <w:tcPr>
            <w:tcW w:w="1417" w:type="dxa"/>
          </w:tcPr>
          <w:p w14:paraId="4EE35D2F" w14:textId="7401C5E6" w:rsidR="009B6966" w:rsidRPr="009D5570" w:rsidRDefault="0000000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D55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2025-0</w:t>
            </w:r>
            <w:r w:rsidR="00012C0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</w:t>
            </w:r>
            <w:r w:rsidRPr="009D55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="00012C0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25</w:t>
            </w:r>
          </w:p>
        </w:tc>
        <w:tc>
          <w:tcPr>
            <w:tcW w:w="1417" w:type="dxa"/>
          </w:tcPr>
          <w:p w14:paraId="037AA620" w14:textId="1D9DC256" w:rsidR="009B6966" w:rsidRPr="009D5570" w:rsidRDefault="00012C0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D55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2025-0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</w:t>
            </w:r>
            <w:r w:rsidRPr="009D55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-0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418" w:type="dxa"/>
          </w:tcPr>
          <w:p w14:paraId="1343C922" w14:textId="77777777" w:rsidR="009B6966" w:rsidRPr="009D5570" w:rsidRDefault="0000000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D55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</w:tr>
      <w:tr w:rsidR="009D5570" w:rsidRPr="009D5570" w14:paraId="298B357F" w14:textId="77777777" w:rsidTr="009D5570">
        <w:tc>
          <w:tcPr>
            <w:tcW w:w="675" w:type="dxa"/>
          </w:tcPr>
          <w:p w14:paraId="384EDC15" w14:textId="77777777" w:rsidR="009B6966" w:rsidRPr="009D5570" w:rsidRDefault="0000000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D55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36</w:t>
            </w:r>
          </w:p>
        </w:tc>
        <w:tc>
          <w:tcPr>
            <w:tcW w:w="1134" w:type="dxa"/>
          </w:tcPr>
          <w:p w14:paraId="445DF25D" w14:textId="77777777" w:rsidR="009B6966" w:rsidRPr="009D5570" w:rsidRDefault="0000000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D55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HT-018</w:t>
            </w:r>
          </w:p>
        </w:tc>
        <w:tc>
          <w:tcPr>
            <w:tcW w:w="2795" w:type="dxa"/>
          </w:tcPr>
          <w:p w14:paraId="6327A05E" w14:textId="77777777" w:rsidR="009B6966" w:rsidRPr="009D5570" w:rsidRDefault="0000000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</w:pPr>
            <w:r w:rsidRPr="009D557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Implementación del Módulo de Notificaciones por WhatsApp</w:t>
            </w:r>
          </w:p>
        </w:tc>
        <w:tc>
          <w:tcPr>
            <w:tcW w:w="1417" w:type="dxa"/>
          </w:tcPr>
          <w:p w14:paraId="0240140A" w14:textId="1DD2E7A3" w:rsidR="009B6966" w:rsidRPr="009D5570" w:rsidRDefault="0000000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D55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2025-0</w:t>
            </w:r>
            <w:r w:rsidR="00012C0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</w:t>
            </w:r>
            <w:r w:rsidRPr="009D55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="00012C0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25</w:t>
            </w:r>
          </w:p>
        </w:tc>
        <w:tc>
          <w:tcPr>
            <w:tcW w:w="1417" w:type="dxa"/>
          </w:tcPr>
          <w:p w14:paraId="6F4D6799" w14:textId="40D211B7" w:rsidR="009B6966" w:rsidRPr="009D5570" w:rsidRDefault="00012C0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D55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2025-0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</w:t>
            </w:r>
            <w:r w:rsidRPr="009D55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-0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418" w:type="dxa"/>
          </w:tcPr>
          <w:p w14:paraId="078C399F" w14:textId="77777777" w:rsidR="009B6966" w:rsidRPr="009D5570" w:rsidRDefault="0000000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D55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</w:t>
            </w:r>
          </w:p>
        </w:tc>
      </w:tr>
    </w:tbl>
    <w:p w14:paraId="5C900D78" w14:textId="77777777" w:rsidR="009B6966" w:rsidRPr="009D5570" w:rsidRDefault="00000000">
      <w:pPr>
        <w:pStyle w:val="Ttulo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D5570">
        <w:rPr>
          <w:rFonts w:ascii="Times New Roman" w:hAnsi="Times New Roman" w:cs="Times New Roman"/>
          <w:color w:val="000000" w:themeColor="text1"/>
          <w:sz w:val="24"/>
          <w:szCs w:val="24"/>
        </w:rPr>
        <w:t>Sprint 11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29"/>
        <w:gridCol w:w="1120"/>
        <w:gridCol w:w="2857"/>
        <w:gridCol w:w="1374"/>
        <w:gridCol w:w="1374"/>
        <w:gridCol w:w="1376"/>
      </w:tblGrid>
      <w:tr w:rsidR="009D5570" w:rsidRPr="009D5570" w14:paraId="4CFB54FC" w14:textId="77777777" w:rsidTr="009D5570">
        <w:tc>
          <w:tcPr>
            <w:tcW w:w="534" w:type="dxa"/>
          </w:tcPr>
          <w:p w14:paraId="1D61A79C" w14:textId="77777777" w:rsidR="009B6966" w:rsidRPr="009D5570" w:rsidRDefault="0000000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D55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Nº</w:t>
            </w:r>
          </w:p>
        </w:tc>
        <w:tc>
          <w:tcPr>
            <w:tcW w:w="1134" w:type="dxa"/>
          </w:tcPr>
          <w:p w14:paraId="4667DE8B" w14:textId="77777777" w:rsidR="009B6966" w:rsidRPr="009D5570" w:rsidRDefault="0000000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D55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Código</w:t>
            </w:r>
          </w:p>
        </w:tc>
        <w:tc>
          <w:tcPr>
            <w:tcW w:w="2936" w:type="dxa"/>
          </w:tcPr>
          <w:p w14:paraId="19D1504B" w14:textId="77777777" w:rsidR="009B6966" w:rsidRPr="009D5570" w:rsidRDefault="0000000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D55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Descripción</w:t>
            </w:r>
          </w:p>
        </w:tc>
        <w:tc>
          <w:tcPr>
            <w:tcW w:w="1417" w:type="dxa"/>
          </w:tcPr>
          <w:p w14:paraId="0E01FFE7" w14:textId="77777777" w:rsidR="009B6966" w:rsidRPr="009D5570" w:rsidRDefault="0000000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D55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Fecha Ini.</w:t>
            </w:r>
          </w:p>
        </w:tc>
        <w:tc>
          <w:tcPr>
            <w:tcW w:w="1417" w:type="dxa"/>
          </w:tcPr>
          <w:p w14:paraId="7DC2EC4C" w14:textId="77777777" w:rsidR="009B6966" w:rsidRPr="009D5570" w:rsidRDefault="0000000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D55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Fecha Fin</w:t>
            </w:r>
          </w:p>
        </w:tc>
        <w:tc>
          <w:tcPr>
            <w:tcW w:w="1418" w:type="dxa"/>
          </w:tcPr>
          <w:p w14:paraId="39F02655" w14:textId="77777777" w:rsidR="009B6966" w:rsidRPr="009D5570" w:rsidRDefault="0000000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D55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Pts. estim.</w:t>
            </w:r>
          </w:p>
        </w:tc>
      </w:tr>
      <w:tr w:rsidR="009D5570" w:rsidRPr="009D5570" w14:paraId="7FC85EA5" w14:textId="77777777" w:rsidTr="009D5570">
        <w:tc>
          <w:tcPr>
            <w:tcW w:w="534" w:type="dxa"/>
          </w:tcPr>
          <w:p w14:paraId="60F813AC" w14:textId="77777777" w:rsidR="009B6966" w:rsidRPr="009D5570" w:rsidRDefault="0000000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D55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37</w:t>
            </w:r>
          </w:p>
        </w:tc>
        <w:tc>
          <w:tcPr>
            <w:tcW w:w="1134" w:type="dxa"/>
          </w:tcPr>
          <w:p w14:paraId="28179C4E" w14:textId="77777777" w:rsidR="009B6966" w:rsidRPr="009D5570" w:rsidRDefault="0000000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D55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HU-006</w:t>
            </w:r>
          </w:p>
        </w:tc>
        <w:tc>
          <w:tcPr>
            <w:tcW w:w="2936" w:type="dxa"/>
          </w:tcPr>
          <w:p w14:paraId="2CD4289D" w14:textId="77777777" w:rsidR="009B6966" w:rsidRPr="009D5570" w:rsidRDefault="0000000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</w:pPr>
            <w:r w:rsidRPr="009D557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Deuda Técnica Generación de Reportes, Especificar en el Gráfico</w:t>
            </w:r>
          </w:p>
        </w:tc>
        <w:tc>
          <w:tcPr>
            <w:tcW w:w="1417" w:type="dxa"/>
          </w:tcPr>
          <w:p w14:paraId="6226E56D" w14:textId="78E23324" w:rsidR="009B6966" w:rsidRPr="009D5570" w:rsidRDefault="0000000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D55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2025-0</w:t>
            </w:r>
            <w:r w:rsidR="00012C0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</w:t>
            </w:r>
            <w:r w:rsidRPr="009D55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-0</w:t>
            </w:r>
            <w:r w:rsidR="00012C0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417" w:type="dxa"/>
          </w:tcPr>
          <w:p w14:paraId="093C7100" w14:textId="3535E10E" w:rsidR="009B6966" w:rsidRPr="009D5570" w:rsidRDefault="00012C0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D55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2025-0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</w:t>
            </w:r>
            <w:r w:rsidRPr="009D55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-0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1418" w:type="dxa"/>
          </w:tcPr>
          <w:p w14:paraId="6EC7BDC7" w14:textId="77777777" w:rsidR="009B6966" w:rsidRPr="009D5570" w:rsidRDefault="0000000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D55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</w:tr>
      <w:tr w:rsidR="009D5570" w:rsidRPr="009D5570" w14:paraId="2FD1B356" w14:textId="77777777" w:rsidTr="009D5570">
        <w:tc>
          <w:tcPr>
            <w:tcW w:w="534" w:type="dxa"/>
          </w:tcPr>
          <w:p w14:paraId="44E3DA99" w14:textId="77777777" w:rsidR="009B6966" w:rsidRPr="009D5570" w:rsidRDefault="0000000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D55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38</w:t>
            </w:r>
          </w:p>
        </w:tc>
        <w:tc>
          <w:tcPr>
            <w:tcW w:w="1134" w:type="dxa"/>
          </w:tcPr>
          <w:p w14:paraId="744606C1" w14:textId="77777777" w:rsidR="009B6966" w:rsidRPr="009D5570" w:rsidRDefault="0000000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D55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HT-006</w:t>
            </w:r>
          </w:p>
        </w:tc>
        <w:tc>
          <w:tcPr>
            <w:tcW w:w="2936" w:type="dxa"/>
          </w:tcPr>
          <w:p w14:paraId="3D7E1EE3" w14:textId="77777777" w:rsidR="009B6966" w:rsidRPr="009D5570" w:rsidRDefault="0000000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D55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Implementar Exportación CSV</w:t>
            </w:r>
          </w:p>
        </w:tc>
        <w:tc>
          <w:tcPr>
            <w:tcW w:w="1417" w:type="dxa"/>
          </w:tcPr>
          <w:p w14:paraId="2A73BF36" w14:textId="772B08F0" w:rsidR="009B6966" w:rsidRPr="009D5570" w:rsidRDefault="00012C0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D55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2025-0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</w:t>
            </w:r>
            <w:r w:rsidRPr="009D55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-0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417" w:type="dxa"/>
          </w:tcPr>
          <w:p w14:paraId="357B3ECE" w14:textId="13D295D6" w:rsidR="009B6966" w:rsidRPr="009D5570" w:rsidRDefault="00012C0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D55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2025-0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</w:t>
            </w:r>
            <w:r w:rsidRPr="009D55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-0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1418" w:type="dxa"/>
          </w:tcPr>
          <w:p w14:paraId="5425238D" w14:textId="77777777" w:rsidR="009B6966" w:rsidRPr="009D5570" w:rsidRDefault="0000000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D55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</w:tr>
      <w:tr w:rsidR="009D5570" w:rsidRPr="009D5570" w14:paraId="1021346A" w14:textId="77777777" w:rsidTr="009D5570">
        <w:tc>
          <w:tcPr>
            <w:tcW w:w="534" w:type="dxa"/>
          </w:tcPr>
          <w:p w14:paraId="1AD9BF4A" w14:textId="77777777" w:rsidR="009B6966" w:rsidRPr="009D5570" w:rsidRDefault="0000000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D55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39</w:t>
            </w:r>
          </w:p>
        </w:tc>
        <w:tc>
          <w:tcPr>
            <w:tcW w:w="1134" w:type="dxa"/>
          </w:tcPr>
          <w:p w14:paraId="2E8C3394" w14:textId="77777777" w:rsidR="009B6966" w:rsidRPr="009D5570" w:rsidRDefault="0000000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D55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HT-018</w:t>
            </w:r>
          </w:p>
        </w:tc>
        <w:tc>
          <w:tcPr>
            <w:tcW w:w="2936" w:type="dxa"/>
          </w:tcPr>
          <w:p w14:paraId="53A3895C" w14:textId="77777777" w:rsidR="009B6966" w:rsidRPr="009D5570" w:rsidRDefault="0000000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</w:pPr>
            <w:r w:rsidRPr="009D557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Implementación del Módulo de Notificaciones por WhatsApp</w:t>
            </w:r>
          </w:p>
        </w:tc>
        <w:tc>
          <w:tcPr>
            <w:tcW w:w="1417" w:type="dxa"/>
          </w:tcPr>
          <w:p w14:paraId="43D96B09" w14:textId="36FA7AD5" w:rsidR="009B6966" w:rsidRPr="009D5570" w:rsidRDefault="00012C0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D55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2025-0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</w:t>
            </w:r>
            <w:r w:rsidRPr="009D55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-0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417" w:type="dxa"/>
          </w:tcPr>
          <w:p w14:paraId="06EBFF3B" w14:textId="52030E9F" w:rsidR="009B6966" w:rsidRPr="009D5570" w:rsidRDefault="00012C0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D55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2025-0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</w:t>
            </w:r>
            <w:r w:rsidRPr="009D55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-0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1418" w:type="dxa"/>
          </w:tcPr>
          <w:p w14:paraId="26AB2E70" w14:textId="77777777" w:rsidR="009B6966" w:rsidRPr="009D5570" w:rsidRDefault="0000000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D55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</w:t>
            </w:r>
          </w:p>
        </w:tc>
      </w:tr>
    </w:tbl>
    <w:p w14:paraId="64E4830C" w14:textId="77777777" w:rsidR="001636BE" w:rsidRPr="009D5570" w:rsidRDefault="001636B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1636BE" w:rsidRPr="009D557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75715840">
    <w:abstractNumId w:val="8"/>
  </w:num>
  <w:num w:numId="2" w16cid:durableId="2011175596">
    <w:abstractNumId w:val="6"/>
  </w:num>
  <w:num w:numId="3" w16cid:durableId="1460418370">
    <w:abstractNumId w:val="5"/>
  </w:num>
  <w:num w:numId="4" w16cid:durableId="1063216618">
    <w:abstractNumId w:val="4"/>
  </w:num>
  <w:num w:numId="5" w16cid:durableId="2045977444">
    <w:abstractNumId w:val="7"/>
  </w:num>
  <w:num w:numId="6" w16cid:durableId="326253651">
    <w:abstractNumId w:val="3"/>
  </w:num>
  <w:num w:numId="7" w16cid:durableId="978846794">
    <w:abstractNumId w:val="2"/>
  </w:num>
  <w:num w:numId="8" w16cid:durableId="1073166548">
    <w:abstractNumId w:val="1"/>
  </w:num>
  <w:num w:numId="9" w16cid:durableId="3967085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7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12C07"/>
    <w:rsid w:val="00034616"/>
    <w:rsid w:val="0006063C"/>
    <w:rsid w:val="0015074B"/>
    <w:rsid w:val="001636BE"/>
    <w:rsid w:val="0029639D"/>
    <w:rsid w:val="00326F90"/>
    <w:rsid w:val="009B6966"/>
    <w:rsid w:val="009D5570"/>
    <w:rsid w:val="00AA1D8D"/>
    <w:rsid w:val="00B47730"/>
    <w:rsid w:val="00B86D67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B761514"/>
  <w14:defaultImageDpi w14:val="300"/>
  <w15:docId w15:val="{822CAEC0-BABF-6C42-98B8-E870E6123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539</Words>
  <Characters>2966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3499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MARCO VINICIO ANGAMARCA ANGAMARCA</cp:lastModifiedBy>
  <cp:revision>3</cp:revision>
  <dcterms:created xsi:type="dcterms:W3CDTF">2025-07-07T06:29:00Z</dcterms:created>
  <dcterms:modified xsi:type="dcterms:W3CDTF">2025-07-07T06:39:00Z</dcterms:modified>
  <cp:category/>
</cp:coreProperties>
</file>