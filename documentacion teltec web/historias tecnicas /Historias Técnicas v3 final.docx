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99D4" w14:textId="77777777" w:rsidR="00DF65D8" w:rsidRDefault="00DF65D8" w:rsidP="00DF65D8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Historial Técnico </w:t>
      </w:r>
    </w:p>
    <w:p w14:paraId="67023B32" w14:textId="77777777" w:rsidR="00DF65D8" w:rsidRPr="009F4251" w:rsidRDefault="00DF65D8" w:rsidP="00DF65D8">
      <w:pPr>
        <w:rPr>
          <w:lang w:val="es-EC"/>
        </w:rPr>
      </w:pPr>
    </w:p>
    <w:p w14:paraId="5BA5DD8E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HT-001: Configuración del Entorno de Desarrollo</w:t>
      </w:r>
    </w:p>
    <w:p w14:paraId="05317C1D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Infraestructura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establecer un ambiente de desarrollo consistente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Entorno configurado y documentado</w:t>
      </w:r>
    </w:p>
    <w:p w14:paraId="56730ABF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HT-002: Diseño de la Base de Datos Relacional</w:t>
      </w:r>
    </w:p>
    <w:p w14:paraId="167033A8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Base de Datos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definir la estructura del almacenamiento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Modelo relacional optimizado</w:t>
      </w:r>
    </w:p>
    <w:p w14:paraId="697A6794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HT-003: Implementación de Autenticación JWT</w:t>
      </w:r>
    </w:p>
    <w:p w14:paraId="17E497C6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proteger el acceso al sistema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Sistema seguro con tokens JWT</w:t>
      </w:r>
    </w:p>
    <w:p w14:paraId="379F35D6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HT-004: Configuración de Roles y Permisos</w:t>
      </w:r>
    </w:p>
    <w:p w14:paraId="71E12157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gestionar el acceso según tipo de usuario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Roles implementados con lógica de control</w:t>
      </w:r>
    </w:p>
    <w:p w14:paraId="64C8F533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HT-005: Deploy del Proyecto en Servidor</w:t>
      </w:r>
    </w:p>
    <w:p w14:paraId="0C738344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lastRenderedPageBreak/>
        <w:t>• Característica: Infraestructura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publicar el sistema en producción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Sistema desplegado y accesible</w:t>
      </w:r>
    </w:p>
    <w:p w14:paraId="467F8418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HT-006: Implementar exportación PDF</w:t>
      </w:r>
    </w:p>
    <w:p w14:paraId="24FB75FF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Reportes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generar informes descargables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Documentos PDF generados automáticamente</w:t>
      </w:r>
    </w:p>
    <w:p w14:paraId="5DEA72FA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HT-007: Middleware de permisos</w:t>
      </w:r>
    </w:p>
    <w:p w14:paraId="0649DBA2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interceptar accesos no autorizados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Rutas protegidas según rol</w:t>
      </w:r>
    </w:p>
    <w:p w14:paraId="5A7B7E29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HT-008: Test unitarios con Jest</w:t>
      </w:r>
    </w:p>
    <w:p w14:paraId="4EA3E075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Calidad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validar que cada componente funcione correctamente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Tests escritos y ejecutados</w:t>
      </w:r>
    </w:p>
    <w:p w14:paraId="7FE6C21D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HT-009: Cifrado de contraseñas y validación</w:t>
      </w:r>
    </w:p>
    <w:p w14:paraId="52B1DC07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proteger datos sensibles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Contraseñas encriptadas con bcrypt</w:t>
      </w:r>
    </w:p>
    <w:p w14:paraId="0C52DE60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HT-010: Responsive Design y mejoras UX</w:t>
      </w:r>
    </w:p>
    <w:p w14:paraId="6229B694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lastRenderedPageBreak/>
        <w:t>• Característica: Interfaz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mejorar la experiencia del usuario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Diseño adaptable y moderno</w:t>
      </w:r>
    </w:p>
    <w:p w14:paraId="754E4453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: Documentación del backend y frontend</w:t>
      </w:r>
    </w:p>
    <w:p w14:paraId="56A007F5" w14:textId="77777777" w:rsidR="00DF65D8" w:rsidRPr="009F4251" w:rsidRDefault="00DF65D8" w:rsidP="00DF65D8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Documentación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facilitar el mantenimiento del sistema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Documentación completa disponible</w:t>
      </w:r>
    </w:p>
    <w:p w14:paraId="545E19BE" w14:textId="77777777" w:rsidR="00DF65D8" w:rsidRPr="006D0DF8" w:rsidRDefault="00DF65D8" w:rsidP="00DF65D8">
      <w:pPr>
        <w:pStyle w:val="Ttulo4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</w:pPr>
      <w:r w:rsidRPr="006D0DF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HT-01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2</w:t>
      </w:r>
      <w:r w:rsidRPr="006D0DF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: Implementación del módulo de recaudación</w:t>
      </w:r>
    </w:p>
    <w:p w14:paraId="390E82C3" w14:textId="77777777" w:rsidR="00DF65D8" w:rsidRPr="006D0DF8" w:rsidRDefault="00DF65D8" w:rsidP="00DF65D8">
      <w:pPr>
        <w:pStyle w:val="NormalWeb"/>
        <w:rPr>
          <w:color w:val="000000" w:themeColor="text1"/>
        </w:rPr>
      </w:pPr>
      <w:r w:rsidRPr="006D0DF8">
        <w:rPr>
          <w:color w:val="000000" w:themeColor="text1"/>
        </w:rPr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Característica</w:t>
      </w:r>
      <w:r w:rsidRPr="006D0DF8">
        <w:rPr>
          <w:color w:val="000000" w:themeColor="text1"/>
        </w:rPr>
        <w:t>: Backend/API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Razón</w:t>
      </w:r>
      <w:r w:rsidRPr="006D0DF8">
        <w:rPr>
          <w:color w:val="000000" w:themeColor="text1"/>
        </w:rPr>
        <w:t>: Para permitir registrar y consultar pagos mensuales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Resultado</w:t>
      </w:r>
      <w:r w:rsidRPr="006D0DF8">
        <w:rPr>
          <w:color w:val="000000" w:themeColor="text1"/>
        </w:rPr>
        <w:t>: Módulo completo y funcional conectado a la base de datos</w:t>
      </w:r>
    </w:p>
    <w:p w14:paraId="7CBB4C87" w14:textId="77777777" w:rsidR="00DF65D8" w:rsidRPr="006D0DF8" w:rsidRDefault="00DF65D8" w:rsidP="00DF65D8">
      <w:pPr>
        <w:pStyle w:val="Ttulo4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</w:pPr>
      <w:r w:rsidRPr="006D0DF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HT-01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3</w:t>
      </w:r>
      <w:r w:rsidRPr="006D0DF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: Visualización de estadísticas de recaudación</w:t>
      </w:r>
    </w:p>
    <w:p w14:paraId="3873C124" w14:textId="77777777" w:rsidR="00DF65D8" w:rsidRPr="006D0DF8" w:rsidRDefault="00DF65D8" w:rsidP="00DF65D8">
      <w:pPr>
        <w:pStyle w:val="NormalWeb"/>
        <w:rPr>
          <w:color w:val="000000" w:themeColor="text1"/>
        </w:rPr>
      </w:pPr>
      <w:r w:rsidRPr="006D0DF8">
        <w:rPr>
          <w:color w:val="000000" w:themeColor="text1"/>
        </w:rPr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Característica</w:t>
      </w:r>
      <w:r w:rsidRPr="006D0DF8">
        <w:rPr>
          <w:color w:val="000000" w:themeColor="text1"/>
        </w:rPr>
        <w:t>: Reportes y visualización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Razón</w:t>
      </w:r>
      <w:r w:rsidRPr="006D0DF8">
        <w:rPr>
          <w:color w:val="000000" w:themeColor="text1"/>
        </w:rPr>
        <w:t>: Para mostrar montos recaudados y deudas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Resultado</w:t>
      </w:r>
      <w:r w:rsidRPr="006D0DF8">
        <w:rPr>
          <w:color w:val="000000" w:themeColor="text1"/>
        </w:rPr>
        <w:t>: Interfaz con gráficos y totales por periodo</w:t>
      </w:r>
    </w:p>
    <w:p w14:paraId="4BC563B6" w14:textId="77777777" w:rsidR="00DF65D8" w:rsidRDefault="00DF65D8" w:rsidP="00DF65D8">
      <w:pPr>
        <w:rPr>
          <w:lang w:val="es-EC"/>
        </w:rPr>
      </w:pPr>
    </w:p>
    <w:p w14:paraId="6E8F0A97" w14:textId="77777777" w:rsidR="00DF65D8" w:rsidRPr="00396740" w:rsidRDefault="00DF65D8" w:rsidP="00DF6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val="es-EC" w:eastAsia="es-MX"/>
        </w:rPr>
      </w:pPr>
      <w:r w:rsidRPr="00396740">
        <w:rPr>
          <w:rFonts w:ascii="Times New Roman" w:eastAsia="Times New Roman" w:hAnsi="Times New Roman" w:cs="Times New Roman"/>
          <w:color w:val="000000"/>
          <w:sz w:val="27"/>
          <w:szCs w:val="27"/>
          <w:lang w:val="es-EC" w:eastAsia="es-MX"/>
        </w:rPr>
        <w:t>HT-01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C" w:eastAsia="es-MX"/>
        </w:rPr>
        <w:t>4</w:t>
      </w:r>
      <w:r w:rsidRPr="00396740">
        <w:rPr>
          <w:rFonts w:ascii="Times New Roman" w:eastAsia="Times New Roman" w:hAnsi="Times New Roman" w:cs="Times New Roman"/>
          <w:color w:val="000000"/>
          <w:sz w:val="27"/>
          <w:szCs w:val="27"/>
          <w:lang w:val="es-EC" w:eastAsia="es-MX"/>
        </w:rPr>
        <w:t>: Implementación del módulo de notificaciones por WhatsApp</w:t>
      </w:r>
    </w:p>
    <w:p w14:paraId="00963C05" w14:textId="77777777" w:rsidR="00DF65D8" w:rsidRPr="00481358" w:rsidRDefault="00DF65D8" w:rsidP="00DF65D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MX"/>
        </w:rPr>
        <w:t>Característica:</w:t>
      </w: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 Backend/API</w:t>
      </w:r>
    </w:p>
    <w:p w14:paraId="1E89345B" w14:textId="77777777" w:rsidR="00DF65D8" w:rsidRPr="00481358" w:rsidRDefault="00DF65D8" w:rsidP="00DF65D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MX"/>
        </w:rPr>
        <w:t>Razón:</w:t>
      </w: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 Para automatizar el envío de recordatorios de pago, promociones y alertas a los clientes a través de WhatsApp usando la API de Twilio.</w:t>
      </w:r>
    </w:p>
    <w:p w14:paraId="10AA44CE" w14:textId="77777777" w:rsidR="00DF65D8" w:rsidRPr="00481358" w:rsidRDefault="00DF65D8" w:rsidP="00DF65D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MX"/>
        </w:rPr>
        <w:t>Resultado:</w:t>
      </w: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 Módulo completo y funcional que:</w:t>
      </w:r>
    </w:p>
    <w:p w14:paraId="6F1E4539" w14:textId="77777777" w:rsidR="00DF65D8" w:rsidRPr="00481358" w:rsidRDefault="00DF65D8" w:rsidP="00DF65D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lastRenderedPageBreak/>
        <w:t>Envía mensajes por WhatsApp desde un número configurado.</w:t>
      </w:r>
    </w:p>
    <w:p w14:paraId="77528E9B" w14:textId="77777777" w:rsidR="00DF65D8" w:rsidRPr="00481358" w:rsidRDefault="00DF65D8" w:rsidP="00DF65D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Consulta y registra en la base de datos el estado de cada notificación.</w:t>
      </w:r>
    </w:p>
    <w:p w14:paraId="3535D24F" w14:textId="77777777" w:rsidR="00DF65D8" w:rsidRPr="00481358" w:rsidRDefault="00DF65D8" w:rsidP="00DF65D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Permite el envío individual y masivo de mensajes desde una interfaz administrativa.</w:t>
      </w:r>
    </w:p>
    <w:p w14:paraId="6CD2003B" w14:textId="77777777" w:rsidR="00DF65D8" w:rsidRPr="00481358" w:rsidRDefault="00DF65D8" w:rsidP="00DF65D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Muestra el historial y estado (pendiente, enviado, fallido) de las notificaciones.</w:t>
      </w:r>
    </w:p>
    <w:p w14:paraId="61E9E25F" w14:textId="235BC64A" w:rsidR="00481358" w:rsidRPr="00481358" w:rsidRDefault="00481358" w:rsidP="00DF65D8">
      <w:pPr>
        <w:pStyle w:val="Ttulo1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</w:p>
    <w:p w14:paraId="13166ACB" w14:textId="038773CB" w:rsidR="00481358" w:rsidRPr="00232C5E" w:rsidRDefault="00481358" w:rsidP="006D7604">
      <w:pPr>
        <w:rPr>
          <w:lang w:val="es-EC"/>
        </w:rPr>
      </w:pPr>
    </w:p>
    <w:sectPr w:rsidR="00481358" w:rsidRPr="00232C5E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241BA8"/>
    <w:multiLevelType w:val="multilevel"/>
    <w:tmpl w:val="7C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F558FC"/>
    <w:multiLevelType w:val="multilevel"/>
    <w:tmpl w:val="1CD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92308"/>
    <w:multiLevelType w:val="multilevel"/>
    <w:tmpl w:val="453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B6EFF"/>
    <w:multiLevelType w:val="multilevel"/>
    <w:tmpl w:val="F6D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A1EF1"/>
    <w:multiLevelType w:val="multilevel"/>
    <w:tmpl w:val="9AD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FE571D"/>
    <w:multiLevelType w:val="multilevel"/>
    <w:tmpl w:val="850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55D44"/>
    <w:multiLevelType w:val="multilevel"/>
    <w:tmpl w:val="73A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A15F9"/>
    <w:multiLevelType w:val="multilevel"/>
    <w:tmpl w:val="5EA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7B09C6"/>
    <w:multiLevelType w:val="multilevel"/>
    <w:tmpl w:val="615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36576"/>
    <w:multiLevelType w:val="multilevel"/>
    <w:tmpl w:val="358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33F52"/>
    <w:multiLevelType w:val="multilevel"/>
    <w:tmpl w:val="CD1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434D8"/>
    <w:multiLevelType w:val="multilevel"/>
    <w:tmpl w:val="E3C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C2CEB"/>
    <w:multiLevelType w:val="multilevel"/>
    <w:tmpl w:val="D88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32392"/>
    <w:multiLevelType w:val="multilevel"/>
    <w:tmpl w:val="7CA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0751DD"/>
    <w:multiLevelType w:val="multilevel"/>
    <w:tmpl w:val="C95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54554"/>
    <w:multiLevelType w:val="multilevel"/>
    <w:tmpl w:val="DFBE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5E31AA"/>
    <w:multiLevelType w:val="multilevel"/>
    <w:tmpl w:val="18F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AF1854"/>
    <w:multiLevelType w:val="multilevel"/>
    <w:tmpl w:val="0F4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7D7070"/>
    <w:multiLevelType w:val="multilevel"/>
    <w:tmpl w:val="7BF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D64431"/>
    <w:multiLevelType w:val="multilevel"/>
    <w:tmpl w:val="7A6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918DC"/>
    <w:multiLevelType w:val="multilevel"/>
    <w:tmpl w:val="C0A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4C63C6"/>
    <w:multiLevelType w:val="multilevel"/>
    <w:tmpl w:val="ECC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E6F24"/>
    <w:multiLevelType w:val="multilevel"/>
    <w:tmpl w:val="F9E6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D7029C"/>
    <w:multiLevelType w:val="multilevel"/>
    <w:tmpl w:val="79B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056374"/>
    <w:multiLevelType w:val="multilevel"/>
    <w:tmpl w:val="4056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A00EF4"/>
    <w:multiLevelType w:val="multilevel"/>
    <w:tmpl w:val="D84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9E283A"/>
    <w:multiLevelType w:val="hybridMultilevel"/>
    <w:tmpl w:val="2B4C68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56362C"/>
    <w:multiLevelType w:val="multilevel"/>
    <w:tmpl w:val="037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114837"/>
    <w:multiLevelType w:val="multilevel"/>
    <w:tmpl w:val="73F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655BC1"/>
    <w:multiLevelType w:val="multilevel"/>
    <w:tmpl w:val="771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BB479F"/>
    <w:multiLevelType w:val="multilevel"/>
    <w:tmpl w:val="A1D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B900C5"/>
    <w:multiLevelType w:val="multilevel"/>
    <w:tmpl w:val="594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EB5BE5"/>
    <w:multiLevelType w:val="multilevel"/>
    <w:tmpl w:val="2E0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1F2DDE"/>
    <w:multiLevelType w:val="multilevel"/>
    <w:tmpl w:val="9B8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A541E"/>
    <w:multiLevelType w:val="multilevel"/>
    <w:tmpl w:val="B08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2A336E"/>
    <w:multiLevelType w:val="multilevel"/>
    <w:tmpl w:val="6EA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C269CD"/>
    <w:multiLevelType w:val="multilevel"/>
    <w:tmpl w:val="52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807234"/>
    <w:multiLevelType w:val="multilevel"/>
    <w:tmpl w:val="26F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55125"/>
    <w:multiLevelType w:val="multilevel"/>
    <w:tmpl w:val="9C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1E4FEE"/>
    <w:multiLevelType w:val="multilevel"/>
    <w:tmpl w:val="4CC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5A56F3"/>
    <w:multiLevelType w:val="multilevel"/>
    <w:tmpl w:val="C27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2C2551"/>
    <w:multiLevelType w:val="multilevel"/>
    <w:tmpl w:val="8FC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077EAE"/>
    <w:multiLevelType w:val="multilevel"/>
    <w:tmpl w:val="400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213BC2"/>
    <w:multiLevelType w:val="multilevel"/>
    <w:tmpl w:val="912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D679BA"/>
    <w:multiLevelType w:val="multilevel"/>
    <w:tmpl w:val="46E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F9212A"/>
    <w:multiLevelType w:val="multilevel"/>
    <w:tmpl w:val="EC96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503A7D"/>
    <w:multiLevelType w:val="multilevel"/>
    <w:tmpl w:val="F7B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7828BC"/>
    <w:multiLevelType w:val="multilevel"/>
    <w:tmpl w:val="C4F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DF0A7E"/>
    <w:multiLevelType w:val="multilevel"/>
    <w:tmpl w:val="662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570F9C"/>
    <w:multiLevelType w:val="multilevel"/>
    <w:tmpl w:val="F73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073D2"/>
    <w:multiLevelType w:val="multilevel"/>
    <w:tmpl w:val="28E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F40C02"/>
    <w:multiLevelType w:val="multilevel"/>
    <w:tmpl w:val="C4D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48013B"/>
    <w:multiLevelType w:val="multilevel"/>
    <w:tmpl w:val="C66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735937"/>
    <w:multiLevelType w:val="multilevel"/>
    <w:tmpl w:val="DD30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8A4100"/>
    <w:multiLevelType w:val="multilevel"/>
    <w:tmpl w:val="CE5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7E5288"/>
    <w:multiLevelType w:val="multilevel"/>
    <w:tmpl w:val="F002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61DE6"/>
    <w:multiLevelType w:val="multilevel"/>
    <w:tmpl w:val="94E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DA2402"/>
    <w:multiLevelType w:val="multilevel"/>
    <w:tmpl w:val="4C6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2D0654"/>
    <w:multiLevelType w:val="multilevel"/>
    <w:tmpl w:val="C36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15340D"/>
    <w:multiLevelType w:val="multilevel"/>
    <w:tmpl w:val="12F6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BD6892"/>
    <w:multiLevelType w:val="multilevel"/>
    <w:tmpl w:val="C86E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904E19"/>
    <w:multiLevelType w:val="multilevel"/>
    <w:tmpl w:val="A78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AF7FD6"/>
    <w:multiLevelType w:val="multilevel"/>
    <w:tmpl w:val="17E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31757B"/>
    <w:multiLevelType w:val="multilevel"/>
    <w:tmpl w:val="737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EB6AC8"/>
    <w:multiLevelType w:val="multilevel"/>
    <w:tmpl w:val="831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5A6BCA"/>
    <w:multiLevelType w:val="multilevel"/>
    <w:tmpl w:val="CD8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FA6BB5"/>
    <w:multiLevelType w:val="multilevel"/>
    <w:tmpl w:val="BE0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AF50F7"/>
    <w:multiLevelType w:val="multilevel"/>
    <w:tmpl w:val="DA9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505005"/>
    <w:multiLevelType w:val="multilevel"/>
    <w:tmpl w:val="33C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A601EE"/>
    <w:multiLevelType w:val="multilevel"/>
    <w:tmpl w:val="78D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D61D16"/>
    <w:multiLevelType w:val="multilevel"/>
    <w:tmpl w:val="348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5F3409"/>
    <w:multiLevelType w:val="multilevel"/>
    <w:tmpl w:val="048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B903D2"/>
    <w:multiLevelType w:val="multilevel"/>
    <w:tmpl w:val="8E3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E526A5"/>
    <w:multiLevelType w:val="multilevel"/>
    <w:tmpl w:val="8DD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0A3A7E"/>
    <w:multiLevelType w:val="multilevel"/>
    <w:tmpl w:val="6AC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555B60"/>
    <w:multiLevelType w:val="multilevel"/>
    <w:tmpl w:val="7B6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A12D8C"/>
    <w:multiLevelType w:val="multilevel"/>
    <w:tmpl w:val="0A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2757DAA"/>
    <w:multiLevelType w:val="multilevel"/>
    <w:tmpl w:val="5C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644A77"/>
    <w:multiLevelType w:val="multilevel"/>
    <w:tmpl w:val="F15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C83FFA"/>
    <w:multiLevelType w:val="multilevel"/>
    <w:tmpl w:val="262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B00A01"/>
    <w:multiLevelType w:val="multilevel"/>
    <w:tmpl w:val="DCCC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390650"/>
    <w:multiLevelType w:val="multilevel"/>
    <w:tmpl w:val="AF8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3B1077"/>
    <w:multiLevelType w:val="multilevel"/>
    <w:tmpl w:val="C5C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0B4161"/>
    <w:multiLevelType w:val="multilevel"/>
    <w:tmpl w:val="C1E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686F17"/>
    <w:multiLevelType w:val="multilevel"/>
    <w:tmpl w:val="464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8F1E59"/>
    <w:multiLevelType w:val="multilevel"/>
    <w:tmpl w:val="0AA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C269C8"/>
    <w:multiLevelType w:val="multilevel"/>
    <w:tmpl w:val="D56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2F29AE"/>
    <w:multiLevelType w:val="multilevel"/>
    <w:tmpl w:val="6BF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B17FEA"/>
    <w:multiLevelType w:val="multilevel"/>
    <w:tmpl w:val="278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CE63D7"/>
    <w:multiLevelType w:val="multilevel"/>
    <w:tmpl w:val="FB7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E81FA9"/>
    <w:multiLevelType w:val="multilevel"/>
    <w:tmpl w:val="C00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187E7F"/>
    <w:multiLevelType w:val="multilevel"/>
    <w:tmpl w:val="543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9F567D"/>
    <w:multiLevelType w:val="multilevel"/>
    <w:tmpl w:val="784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591B70"/>
    <w:multiLevelType w:val="multilevel"/>
    <w:tmpl w:val="99A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854BD2"/>
    <w:multiLevelType w:val="multilevel"/>
    <w:tmpl w:val="D71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C24B7D"/>
    <w:multiLevelType w:val="multilevel"/>
    <w:tmpl w:val="5C4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66493B"/>
    <w:multiLevelType w:val="multilevel"/>
    <w:tmpl w:val="440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2901A9"/>
    <w:multiLevelType w:val="multilevel"/>
    <w:tmpl w:val="BFB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13031D"/>
    <w:multiLevelType w:val="multilevel"/>
    <w:tmpl w:val="2A2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1C6687"/>
    <w:multiLevelType w:val="multilevel"/>
    <w:tmpl w:val="1088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6D00F9"/>
    <w:multiLevelType w:val="multilevel"/>
    <w:tmpl w:val="14D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BA6782"/>
    <w:multiLevelType w:val="multilevel"/>
    <w:tmpl w:val="84D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FE211B"/>
    <w:multiLevelType w:val="multilevel"/>
    <w:tmpl w:val="A5A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482E65"/>
    <w:multiLevelType w:val="multilevel"/>
    <w:tmpl w:val="31F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10"/>
  </w:num>
  <w:num w:numId="11" w16cid:durableId="1927153531">
    <w:abstractNumId w:val="67"/>
  </w:num>
  <w:num w:numId="12" w16cid:durableId="544870821">
    <w:abstractNumId w:val="42"/>
  </w:num>
  <w:num w:numId="13" w16cid:durableId="2079664092">
    <w:abstractNumId w:val="40"/>
  </w:num>
  <w:num w:numId="14" w16cid:durableId="1870875163">
    <w:abstractNumId w:val="90"/>
  </w:num>
  <w:num w:numId="15" w16cid:durableId="1444879727">
    <w:abstractNumId w:val="11"/>
  </w:num>
  <w:num w:numId="16" w16cid:durableId="1837525653">
    <w:abstractNumId w:val="108"/>
  </w:num>
  <w:num w:numId="17" w16cid:durableId="171917680">
    <w:abstractNumId w:val="92"/>
  </w:num>
  <w:num w:numId="18" w16cid:durableId="1124886243">
    <w:abstractNumId w:val="30"/>
  </w:num>
  <w:num w:numId="19" w16cid:durableId="2077236719">
    <w:abstractNumId w:val="122"/>
  </w:num>
  <w:num w:numId="20" w16cid:durableId="1112555741">
    <w:abstractNumId w:val="10"/>
  </w:num>
  <w:num w:numId="21" w16cid:durableId="1745104774">
    <w:abstractNumId w:val="20"/>
  </w:num>
  <w:num w:numId="22" w16cid:durableId="1710060770">
    <w:abstractNumId w:val="126"/>
  </w:num>
  <w:num w:numId="23" w16cid:durableId="1844203454">
    <w:abstractNumId w:val="74"/>
  </w:num>
  <w:num w:numId="24" w16cid:durableId="519780983">
    <w:abstractNumId w:val="133"/>
  </w:num>
  <w:num w:numId="25" w16cid:durableId="905922311">
    <w:abstractNumId w:val="51"/>
  </w:num>
  <w:num w:numId="26" w16cid:durableId="1486168770">
    <w:abstractNumId w:val="32"/>
  </w:num>
  <w:num w:numId="27" w16cid:durableId="263192753">
    <w:abstractNumId w:val="43"/>
  </w:num>
  <w:num w:numId="28" w16cid:durableId="964502113">
    <w:abstractNumId w:val="48"/>
  </w:num>
  <w:num w:numId="29" w16cid:durableId="297609861">
    <w:abstractNumId w:val="49"/>
  </w:num>
  <w:num w:numId="30" w16cid:durableId="1970474456">
    <w:abstractNumId w:val="131"/>
  </w:num>
  <w:num w:numId="31" w16cid:durableId="1149397614">
    <w:abstractNumId w:val="91"/>
  </w:num>
  <w:num w:numId="32" w16cid:durableId="14231320">
    <w:abstractNumId w:val="59"/>
  </w:num>
  <w:num w:numId="33" w16cid:durableId="2043894644">
    <w:abstractNumId w:val="136"/>
  </w:num>
  <w:num w:numId="34" w16cid:durableId="1117020856">
    <w:abstractNumId w:val="52"/>
  </w:num>
  <w:num w:numId="35" w16cid:durableId="1848595504">
    <w:abstractNumId w:val="120"/>
  </w:num>
  <w:num w:numId="36" w16cid:durableId="1969582452">
    <w:abstractNumId w:val="23"/>
  </w:num>
  <w:num w:numId="37" w16cid:durableId="115150049">
    <w:abstractNumId w:val="83"/>
  </w:num>
  <w:num w:numId="38" w16cid:durableId="1077477541">
    <w:abstractNumId w:val="68"/>
  </w:num>
  <w:num w:numId="39" w16cid:durableId="1768191737">
    <w:abstractNumId w:val="100"/>
  </w:num>
  <w:num w:numId="40" w16cid:durableId="1237206823">
    <w:abstractNumId w:val="25"/>
  </w:num>
  <w:num w:numId="41" w16cid:durableId="1614511604">
    <w:abstractNumId w:val="116"/>
  </w:num>
  <w:num w:numId="42" w16cid:durableId="1387266186">
    <w:abstractNumId w:val="65"/>
  </w:num>
  <w:num w:numId="43" w16cid:durableId="1648703348">
    <w:abstractNumId w:val="89"/>
  </w:num>
  <w:num w:numId="44" w16cid:durableId="418530117">
    <w:abstractNumId w:val="28"/>
  </w:num>
  <w:num w:numId="45" w16cid:durableId="48891578">
    <w:abstractNumId w:val="139"/>
  </w:num>
  <w:num w:numId="46" w16cid:durableId="1371418722">
    <w:abstractNumId w:val="64"/>
  </w:num>
  <w:num w:numId="47" w16cid:durableId="1603994616">
    <w:abstractNumId w:val="86"/>
  </w:num>
  <w:num w:numId="48" w16cid:durableId="1822850298">
    <w:abstractNumId w:val="9"/>
  </w:num>
  <w:num w:numId="49" w16cid:durableId="924463361">
    <w:abstractNumId w:val="96"/>
  </w:num>
  <w:num w:numId="50" w16cid:durableId="333455104">
    <w:abstractNumId w:val="60"/>
  </w:num>
  <w:num w:numId="51" w16cid:durableId="1608929422">
    <w:abstractNumId w:val="135"/>
  </w:num>
  <w:num w:numId="52" w16cid:durableId="1927418981">
    <w:abstractNumId w:val="46"/>
  </w:num>
  <w:num w:numId="53" w16cid:durableId="2124304609">
    <w:abstractNumId w:val="27"/>
  </w:num>
  <w:num w:numId="54" w16cid:durableId="2072271612">
    <w:abstractNumId w:val="21"/>
  </w:num>
  <w:num w:numId="55" w16cid:durableId="988099484">
    <w:abstractNumId w:val="85"/>
  </w:num>
  <w:num w:numId="56" w16cid:durableId="242376619">
    <w:abstractNumId w:val="58"/>
  </w:num>
  <w:num w:numId="57" w16cid:durableId="129128694">
    <w:abstractNumId w:val="111"/>
  </w:num>
  <w:num w:numId="58" w16cid:durableId="402215586">
    <w:abstractNumId w:val="24"/>
  </w:num>
  <w:num w:numId="59" w16cid:durableId="1280458007">
    <w:abstractNumId w:val="115"/>
  </w:num>
  <w:num w:numId="60" w16cid:durableId="1428118156">
    <w:abstractNumId w:val="95"/>
  </w:num>
  <w:num w:numId="61" w16cid:durableId="1925452625">
    <w:abstractNumId w:val="121"/>
  </w:num>
  <w:num w:numId="62" w16cid:durableId="560560690">
    <w:abstractNumId w:val="78"/>
  </w:num>
  <w:num w:numId="63" w16cid:durableId="2084832610">
    <w:abstractNumId w:val="44"/>
  </w:num>
  <w:num w:numId="64" w16cid:durableId="1629362039">
    <w:abstractNumId w:val="47"/>
  </w:num>
  <w:num w:numId="65" w16cid:durableId="424959402">
    <w:abstractNumId w:val="125"/>
  </w:num>
  <w:num w:numId="66" w16cid:durableId="355010907">
    <w:abstractNumId w:val="26"/>
  </w:num>
  <w:num w:numId="67" w16cid:durableId="1282608832">
    <w:abstractNumId w:val="14"/>
  </w:num>
  <w:num w:numId="68" w16cid:durableId="1392385996">
    <w:abstractNumId w:val="141"/>
  </w:num>
  <w:num w:numId="69" w16cid:durableId="2138797417">
    <w:abstractNumId w:val="31"/>
  </w:num>
  <w:num w:numId="70" w16cid:durableId="1927180767">
    <w:abstractNumId w:val="37"/>
  </w:num>
  <w:num w:numId="71" w16cid:durableId="1749227246">
    <w:abstractNumId w:val="94"/>
  </w:num>
  <w:num w:numId="72" w16cid:durableId="1799563367">
    <w:abstractNumId w:val="103"/>
  </w:num>
  <w:num w:numId="73" w16cid:durableId="1375809117">
    <w:abstractNumId w:val="73"/>
  </w:num>
  <w:num w:numId="74" w16cid:durableId="416903740">
    <w:abstractNumId w:val="99"/>
  </w:num>
  <w:num w:numId="75" w16cid:durableId="127628921">
    <w:abstractNumId w:val="54"/>
  </w:num>
  <w:num w:numId="76" w16cid:durableId="654914498">
    <w:abstractNumId w:val="104"/>
  </w:num>
  <w:num w:numId="77" w16cid:durableId="540090652">
    <w:abstractNumId w:val="113"/>
  </w:num>
  <w:num w:numId="78" w16cid:durableId="470710856">
    <w:abstractNumId w:val="124"/>
  </w:num>
  <w:num w:numId="79" w16cid:durableId="385489069">
    <w:abstractNumId w:val="71"/>
  </w:num>
  <w:num w:numId="80" w16cid:durableId="1287157002">
    <w:abstractNumId w:val="144"/>
  </w:num>
  <w:num w:numId="81" w16cid:durableId="742341034">
    <w:abstractNumId w:val="129"/>
  </w:num>
  <w:num w:numId="82" w16cid:durableId="1614287194">
    <w:abstractNumId w:val="140"/>
  </w:num>
  <w:num w:numId="83" w16cid:durableId="218905384">
    <w:abstractNumId w:val="88"/>
  </w:num>
  <w:num w:numId="84" w16cid:durableId="1368523403">
    <w:abstractNumId w:val="34"/>
  </w:num>
  <w:num w:numId="85" w16cid:durableId="1996913842">
    <w:abstractNumId w:val="55"/>
  </w:num>
  <w:num w:numId="86" w16cid:durableId="526910644">
    <w:abstractNumId w:val="29"/>
  </w:num>
  <w:num w:numId="87" w16cid:durableId="896237331">
    <w:abstractNumId w:val="45"/>
  </w:num>
  <w:num w:numId="88" w16cid:durableId="662202571">
    <w:abstractNumId w:val="69"/>
  </w:num>
  <w:num w:numId="89" w16cid:durableId="1705592491">
    <w:abstractNumId w:val="128"/>
  </w:num>
  <w:num w:numId="90" w16cid:durableId="668757734">
    <w:abstractNumId w:val="102"/>
  </w:num>
  <w:num w:numId="91" w16cid:durableId="583490400">
    <w:abstractNumId w:val="80"/>
  </w:num>
  <w:num w:numId="92" w16cid:durableId="894580991">
    <w:abstractNumId w:val="56"/>
  </w:num>
  <w:num w:numId="93" w16cid:durableId="847404519">
    <w:abstractNumId w:val="93"/>
  </w:num>
  <w:num w:numId="94" w16cid:durableId="890194991">
    <w:abstractNumId w:val="57"/>
  </w:num>
  <w:num w:numId="95" w16cid:durableId="1252474799">
    <w:abstractNumId w:val="107"/>
  </w:num>
  <w:num w:numId="96" w16cid:durableId="369768362">
    <w:abstractNumId w:val="87"/>
  </w:num>
  <w:num w:numId="97" w16cid:durableId="2141798793">
    <w:abstractNumId w:val="66"/>
  </w:num>
  <w:num w:numId="98" w16cid:durableId="1883710515">
    <w:abstractNumId w:val="119"/>
  </w:num>
  <w:num w:numId="99" w16cid:durableId="2038892255">
    <w:abstractNumId w:val="112"/>
  </w:num>
  <w:num w:numId="100" w16cid:durableId="1793748376">
    <w:abstractNumId w:val="84"/>
  </w:num>
  <w:num w:numId="101" w16cid:durableId="1410619919">
    <w:abstractNumId w:val="70"/>
  </w:num>
  <w:num w:numId="102" w16cid:durableId="1847790883">
    <w:abstractNumId w:val="62"/>
  </w:num>
  <w:num w:numId="103" w16cid:durableId="1890531746">
    <w:abstractNumId w:val="39"/>
  </w:num>
  <w:num w:numId="104" w16cid:durableId="701901648">
    <w:abstractNumId w:val="81"/>
  </w:num>
  <w:num w:numId="105" w16cid:durableId="1880973475">
    <w:abstractNumId w:val="77"/>
  </w:num>
  <w:num w:numId="106" w16cid:durableId="1745444796">
    <w:abstractNumId w:val="16"/>
  </w:num>
  <w:num w:numId="107" w16cid:durableId="2032027187">
    <w:abstractNumId w:val="143"/>
  </w:num>
  <w:num w:numId="108" w16cid:durableId="170147479">
    <w:abstractNumId w:val="98"/>
  </w:num>
  <w:num w:numId="109" w16cid:durableId="951015346">
    <w:abstractNumId w:val="109"/>
  </w:num>
  <w:num w:numId="110" w16cid:durableId="1172766774">
    <w:abstractNumId w:val="17"/>
  </w:num>
  <w:num w:numId="111" w16cid:durableId="1763604004">
    <w:abstractNumId w:val="97"/>
  </w:num>
  <w:num w:numId="112" w16cid:durableId="1355308791">
    <w:abstractNumId w:val="19"/>
  </w:num>
  <w:num w:numId="113" w16cid:durableId="495808440">
    <w:abstractNumId w:val="118"/>
  </w:num>
  <w:num w:numId="114" w16cid:durableId="702363914">
    <w:abstractNumId w:val="75"/>
  </w:num>
  <w:num w:numId="115" w16cid:durableId="915168078">
    <w:abstractNumId w:val="114"/>
  </w:num>
  <w:num w:numId="116" w16cid:durableId="2083134715">
    <w:abstractNumId w:val="15"/>
  </w:num>
  <w:num w:numId="117" w16cid:durableId="1916891761">
    <w:abstractNumId w:val="130"/>
  </w:num>
  <w:num w:numId="118" w16cid:durableId="2033267076">
    <w:abstractNumId w:val="63"/>
  </w:num>
  <w:num w:numId="119" w16cid:durableId="866063837">
    <w:abstractNumId w:val="82"/>
  </w:num>
  <w:num w:numId="120" w16cid:durableId="76755745">
    <w:abstractNumId w:val="134"/>
  </w:num>
  <w:num w:numId="121" w16cid:durableId="1350990220">
    <w:abstractNumId w:val="53"/>
  </w:num>
  <w:num w:numId="122" w16cid:durableId="1344473074">
    <w:abstractNumId w:val="79"/>
  </w:num>
  <w:num w:numId="123" w16cid:durableId="589242676">
    <w:abstractNumId w:val="142"/>
  </w:num>
  <w:num w:numId="124" w16cid:durableId="1740714453">
    <w:abstractNumId w:val="22"/>
  </w:num>
  <w:num w:numId="125" w16cid:durableId="1975408993">
    <w:abstractNumId w:val="132"/>
  </w:num>
  <w:num w:numId="126" w16cid:durableId="45684272">
    <w:abstractNumId w:val="35"/>
  </w:num>
  <w:num w:numId="127" w16cid:durableId="1886527529">
    <w:abstractNumId w:val="101"/>
  </w:num>
  <w:num w:numId="128" w16cid:durableId="1704474447">
    <w:abstractNumId w:val="12"/>
  </w:num>
  <w:num w:numId="129" w16cid:durableId="572742104">
    <w:abstractNumId w:val="38"/>
  </w:num>
  <w:num w:numId="130" w16cid:durableId="887641154">
    <w:abstractNumId w:val="123"/>
  </w:num>
  <w:num w:numId="131" w16cid:durableId="598415405">
    <w:abstractNumId w:val="41"/>
  </w:num>
  <w:num w:numId="132" w16cid:durableId="484131681">
    <w:abstractNumId w:val="50"/>
  </w:num>
  <w:num w:numId="133" w16cid:durableId="1385134567">
    <w:abstractNumId w:val="33"/>
  </w:num>
  <w:num w:numId="134" w16cid:durableId="1414087784">
    <w:abstractNumId w:val="137"/>
  </w:num>
  <w:num w:numId="135" w16cid:durableId="2051147317">
    <w:abstractNumId w:val="138"/>
  </w:num>
  <w:num w:numId="136" w16cid:durableId="914902377">
    <w:abstractNumId w:val="72"/>
  </w:num>
  <w:num w:numId="137" w16cid:durableId="1392923591">
    <w:abstractNumId w:val="127"/>
  </w:num>
  <w:num w:numId="138" w16cid:durableId="774864870">
    <w:abstractNumId w:val="76"/>
  </w:num>
  <w:num w:numId="139" w16cid:durableId="923339798">
    <w:abstractNumId w:val="106"/>
  </w:num>
  <w:num w:numId="140" w16cid:durableId="920915354">
    <w:abstractNumId w:val="117"/>
  </w:num>
  <w:num w:numId="141" w16cid:durableId="2021159787">
    <w:abstractNumId w:val="18"/>
  </w:num>
  <w:num w:numId="142" w16cid:durableId="2022773894">
    <w:abstractNumId w:val="36"/>
  </w:num>
  <w:num w:numId="143" w16cid:durableId="1759789652">
    <w:abstractNumId w:val="13"/>
  </w:num>
  <w:num w:numId="144" w16cid:durableId="785386384">
    <w:abstractNumId w:val="105"/>
  </w:num>
  <w:num w:numId="145" w16cid:durableId="59227954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32C5E"/>
    <w:rsid w:val="0029639D"/>
    <w:rsid w:val="00326F90"/>
    <w:rsid w:val="003407B6"/>
    <w:rsid w:val="00371581"/>
    <w:rsid w:val="003B4E7A"/>
    <w:rsid w:val="00481358"/>
    <w:rsid w:val="004B541C"/>
    <w:rsid w:val="004D55B8"/>
    <w:rsid w:val="0059400A"/>
    <w:rsid w:val="00661A5F"/>
    <w:rsid w:val="006D0DF8"/>
    <w:rsid w:val="006D7604"/>
    <w:rsid w:val="0073589A"/>
    <w:rsid w:val="0079375E"/>
    <w:rsid w:val="007B5019"/>
    <w:rsid w:val="008B2CD0"/>
    <w:rsid w:val="008E29F3"/>
    <w:rsid w:val="0096578E"/>
    <w:rsid w:val="0098270A"/>
    <w:rsid w:val="009F4251"/>
    <w:rsid w:val="00AA1D8D"/>
    <w:rsid w:val="00B47730"/>
    <w:rsid w:val="00B82228"/>
    <w:rsid w:val="00B86D67"/>
    <w:rsid w:val="00C57C54"/>
    <w:rsid w:val="00CB0664"/>
    <w:rsid w:val="00D13623"/>
    <w:rsid w:val="00D84B4E"/>
    <w:rsid w:val="00DE410B"/>
    <w:rsid w:val="00DF6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paragraph" w:styleId="NormalWeb">
    <w:name w:val="Normal (Web)"/>
    <w:basedOn w:val="Normal"/>
    <w:uiPriority w:val="99"/>
    <w:semiHidden/>
    <w:unhideWhenUsed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apple-converted-space">
    <w:name w:val="apple-converted-space"/>
    <w:basedOn w:val="Fuentedeprrafopredeter"/>
    <w:rsid w:val="00232C5E"/>
  </w:style>
  <w:style w:type="character" w:styleId="CdigoHTML">
    <w:name w:val="HTML Code"/>
    <w:basedOn w:val="Fuentedeprrafopredeter"/>
    <w:uiPriority w:val="99"/>
    <w:semiHidden/>
    <w:unhideWhenUsed/>
    <w:rsid w:val="00232C5E"/>
    <w:rPr>
      <w:rFonts w:ascii="Courier New" w:eastAsia="Times New Roman" w:hAnsi="Courier New" w:cs="Courier New"/>
      <w:sz w:val="20"/>
      <w:szCs w:val="20"/>
    </w:rPr>
  </w:style>
  <w:style w:type="character" w:customStyle="1" w:styleId="text-gray-500">
    <w:name w:val="text-gray-500"/>
    <w:basedOn w:val="Fuentedeprrafopredeter"/>
    <w:rsid w:val="00232C5E"/>
  </w:style>
  <w:style w:type="character" w:customStyle="1" w:styleId="grid">
    <w:name w:val="grid"/>
    <w:basedOn w:val="Fuentedeprrafopredeter"/>
    <w:rsid w:val="00232C5E"/>
  </w:style>
  <w:style w:type="character" w:customStyle="1" w:styleId="token">
    <w:name w:val="token"/>
    <w:basedOn w:val="Fuentedeprrafopredeter"/>
    <w:rsid w:val="00232C5E"/>
  </w:style>
  <w:style w:type="character" w:styleId="Hipervnculo">
    <w:name w:val="Hyperlink"/>
    <w:basedOn w:val="Fuentedeprrafopredeter"/>
    <w:uiPriority w:val="99"/>
    <w:semiHidden/>
    <w:unhideWhenUsed/>
    <w:rsid w:val="00232C5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C5E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C5E"/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relative">
    <w:name w:val="relative"/>
    <w:basedOn w:val="Fuentedeprrafopredeter"/>
    <w:rsid w:val="00232C5E"/>
  </w:style>
  <w:style w:type="character" w:customStyle="1" w:styleId="absolute">
    <w:name w:val="absolute"/>
    <w:basedOn w:val="Fuentedeprrafopredeter"/>
    <w:rsid w:val="0023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79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468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5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8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63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5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1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15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046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38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2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1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45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2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4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684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88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40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818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0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67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1836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458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68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629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8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0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3086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076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33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83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36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96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2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55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196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267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99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278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99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585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29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961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02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01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2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0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7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946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664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50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7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8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75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2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22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212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051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1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551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00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221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4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45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909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45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507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6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34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81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8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670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32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58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02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043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98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8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006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39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60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595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68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471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80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84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94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5708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709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574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102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1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190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094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258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29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4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32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050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5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33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32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8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709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696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5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99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654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17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0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0440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829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776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5566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45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5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2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307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2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048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306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45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7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897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2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28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65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44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261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99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95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01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98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704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56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426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3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0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86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06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48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372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33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56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55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40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7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285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904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089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15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195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505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6193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98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028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081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4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40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2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78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87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582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2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109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165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32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27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433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2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156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903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960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15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969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191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645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71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5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1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7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4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242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09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1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2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79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55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02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7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822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42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677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66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54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455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249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6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49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686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0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88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771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56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860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212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98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226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830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619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18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18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2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81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9436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20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726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483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69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14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5666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586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7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78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82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196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513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20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880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19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16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23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9852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575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89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1982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7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88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3523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84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076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60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17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835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24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94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897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629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704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100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0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6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6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9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1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698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50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2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7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6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8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19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628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1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85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680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924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609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1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30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6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8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52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64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64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01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63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404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156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360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68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86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894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724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12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1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9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81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566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87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16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145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91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44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6667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15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512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17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7957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931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15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345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8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237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223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4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383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98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68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1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5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1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0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56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657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74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4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2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93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3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74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5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16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74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87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035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721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8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906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444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461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91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07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60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399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96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455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685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654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06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95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5722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18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101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2321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28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8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544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54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198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985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641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1733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72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1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623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6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13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893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305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87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376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3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6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202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10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60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044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47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5666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163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400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279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6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36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7029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20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215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451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2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378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175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93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6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52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3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82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328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14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5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4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805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5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91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6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60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8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927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50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6</cp:revision>
  <dcterms:created xsi:type="dcterms:W3CDTF">2025-06-16T16:16:00Z</dcterms:created>
  <dcterms:modified xsi:type="dcterms:W3CDTF">2025-07-07T01:25:00Z</dcterms:modified>
  <cp:category/>
</cp:coreProperties>
</file>