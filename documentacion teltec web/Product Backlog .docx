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0D58E" w14:textId="00AD2158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  <w:r w:rsidRPr="0046368E">
        <w:rPr>
          <w:rFonts w:ascii="Times New Roman" w:hAnsi="Times New Roman" w:cs="Times New Roman"/>
          <w:color w:val="000000" w:themeColor="text1"/>
        </w:rPr>
        <w:t xml:space="preserve">Product Backlog </w:t>
      </w:r>
    </w:p>
    <w:p w14:paraId="597D977B" w14:textId="77777777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  <w:r w:rsidRPr="0046368E">
        <w:rPr>
          <w:rFonts w:ascii="Times New Roman" w:hAnsi="Times New Roman" w:cs="Times New Roman"/>
          <w:color w:val="000000" w:themeColor="text1"/>
        </w:rPr>
        <w:t>Sprint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368E" w:rsidRPr="0046368E" w14:paraId="2DAB30A0" w14:textId="77777777" w:rsidTr="00561192">
        <w:tc>
          <w:tcPr>
            <w:tcW w:w="2160" w:type="dxa"/>
          </w:tcPr>
          <w:p w14:paraId="42291CEE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Código</w:t>
            </w:r>
          </w:p>
        </w:tc>
        <w:tc>
          <w:tcPr>
            <w:tcW w:w="2160" w:type="dxa"/>
          </w:tcPr>
          <w:p w14:paraId="3E47A8BC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2160" w:type="dxa"/>
          </w:tcPr>
          <w:p w14:paraId="5E20F8B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2160" w:type="dxa"/>
          </w:tcPr>
          <w:p w14:paraId="31F20B60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Estado</w:t>
            </w:r>
          </w:p>
        </w:tc>
      </w:tr>
      <w:tr w:rsidR="0046368E" w:rsidRPr="0046368E" w14:paraId="16FFF346" w14:textId="77777777" w:rsidTr="00561192">
        <w:tc>
          <w:tcPr>
            <w:tcW w:w="2160" w:type="dxa"/>
          </w:tcPr>
          <w:p w14:paraId="1B75404C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HT-001</w:t>
            </w:r>
          </w:p>
        </w:tc>
        <w:tc>
          <w:tcPr>
            <w:tcW w:w="2160" w:type="dxa"/>
          </w:tcPr>
          <w:p w14:paraId="7C3052BC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  <w:lang w:val="es-EC"/>
              </w:rPr>
              <w:t>Configuración del Entorno de Desarrollo</w:t>
            </w:r>
          </w:p>
        </w:tc>
        <w:tc>
          <w:tcPr>
            <w:tcW w:w="2160" w:type="dxa"/>
          </w:tcPr>
          <w:p w14:paraId="64E3002A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2EECB82A" w14:textId="2A3D9084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738A2D7C" w14:textId="4FAE134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68E" w:rsidRPr="0046368E" w14:paraId="3D8608FD" w14:textId="77777777" w:rsidTr="00561192">
        <w:tc>
          <w:tcPr>
            <w:tcW w:w="2160" w:type="dxa"/>
          </w:tcPr>
          <w:p w14:paraId="74247641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HT-002</w:t>
            </w:r>
          </w:p>
        </w:tc>
        <w:tc>
          <w:tcPr>
            <w:tcW w:w="2160" w:type="dxa"/>
          </w:tcPr>
          <w:p w14:paraId="35D993CD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  <w:lang w:val="es-EC"/>
              </w:rPr>
              <w:t>Diseño de la Base de Datos Relacional</w:t>
            </w:r>
          </w:p>
        </w:tc>
        <w:tc>
          <w:tcPr>
            <w:tcW w:w="2160" w:type="dxa"/>
          </w:tcPr>
          <w:p w14:paraId="7707E06F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52E261C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0439EEAD" w14:textId="7EA9CB1F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68E" w:rsidRPr="0046368E" w14:paraId="33330E80" w14:textId="77777777" w:rsidTr="00561192">
        <w:tc>
          <w:tcPr>
            <w:tcW w:w="2160" w:type="dxa"/>
          </w:tcPr>
          <w:p w14:paraId="5A1396D8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HT-003</w:t>
            </w:r>
          </w:p>
        </w:tc>
        <w:tc>
          <w:tcPr>
            <w:tcW w:w="2160" w:type="dxa"/>
          </w:tcPr>
          <w:p w14:paraId="3C8EBA81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Implementación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de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Autenticación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JWT</w:t>
            </w:r>
          </w:p>
        </w:tc>
        <w:tc>
          <w:tcPr>
            <w:tcW w:w="2160" w:type="dxa"/>
          </w:tcPr>
          <w:p w14:paraId="4A95BF21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53A6451D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6DD22DC7" w14:textId="51CD7FA2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68E" w:rsidRPr="0046368E" w14:paraId="346758CA" w14:textId="77777777" w:rsidTr="00561192">
        <w:tc>
          <w:tcPr>
            <w:tcW w:w="2160" w:type="dxa"/>
          </w:tcPr>
          <w:p w14:paraId="48C00ADC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HU-001</w:t>
            </w:r>
          </w:p>
        </w:tc>
        <w:tc>
          <w:tcPr>
            <w:tcW w:w="2160" w:type="dxa"/>
          </w:tcPr>
          <w:p w14:paraId="0A6D62E8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Inicio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de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Sesión</w:t>
            </w:r>
            <w:proofErr w:type="spellEnd"/>
          </w:p>
        </w:tc>
        <w:tc>
          <w:tcPr>
            <w:tcW w:w="2160" w:type="dxa"/>
          </w:tcPr>
          <w:p w14:paraId="21780E9D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15D55695" w14:textId="32DBC9E9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</w:tc>
      </w:tr>
      <w:tr w:rsidR="0046368E" w:rsidRPr="0046368E" w14:paraId="36FB6B63" w14:textId="77777777" w:rsidTr="00561192">
        <w:tc>
          <w:tcPr>
            <w:tcW w:w="2160" w:type="dxa"/>
          </w:tcPr>
          <w:p w14:paraId="7BC5FBDF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HU-002</w:t>
            </w:r>
          </w:p>
        </w:tc>
        <w:tc>
          <w:tcPr>
            <w:tcW w:w="2160" w:type="dxa"/>
          </w:tcPr>
          <w:p w14:paraId="755C869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Recuperación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de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Contraseña</w:t>
            </w:r>
            <w:proofErr w:type="spellEnd"/>
          </w:p>
        </w:tc>
        <w:tc>
          <w:tcPr>
            <w:tcW w:w="2160" w:type="dxa"/>
          </w:tcPr>
          <w:p w14:paraId="79A3E39C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3AE39317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1F5FBDA7" w14:textId="34DDC53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D15854D" w14:textId="5B6F595D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  <w:r w:rsidRPr="0046368E">
        <w:rPr>
          <w:rFonts w:ascii="Times New Roman" w:hAnsi="Times New Roman" w:cs="Times New Roman"/>
          <w:color w:val="000000" w:themeColor="text1"/>
        </w:rPr>
        <w:t>Sprint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368E" w:rsidRPr="0046368E" w14:paraId="269EC467" w14:textId="77777777" w:rsidTr="00561192">
        <w:tc>
          <w:tcPr>
            <w:tcW w:w="2160" w:type="dxa"/>
          </w:tcPr>
          <w:p w14:paraId="5DA7A693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Código</w:t>
            </w:r>
          </w:p>
        </w:tc>
        <w:tc>
          <w:tcPr>
            <w:tcW w:w="2160" w:type="dxa"/>
          </w:tcPr>
          <w:p w14:paraId="03AE39CF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2160" w:type="dxa"/>
          </w:tcPr>
          <w:p w14:paraId="4DEC7CF6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2160" w:type="dxa"/>
          </w:tcPr>
          <w:p w14:paraId="0482BD2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Estado</w:t>
            </w:r>
          </w:p>
        </w:tc>
      </w:tr>
      <w:tr w:rsidR="0046368E" w:rsidRPr="0046368E" w14:paraId="6A71D4FB" w14:textId="77777777" w:rsidTr="00561192">
        <w:tc>
          <w:tcPr>
            <w:tcW w:w="2160" w:type="dxa"/>
          </w:tcPr>
          <w:p w14:paraId="33E17158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HU-007</w:t>
            </w:r>
          </w:p>
        </w:tc>
        <w:tc>
          <w:tcPr>
            <w:tcW w:w="2160" w:type="dxa"/>
          </w:tcPr>
          <w:p w14:paraId="6AC61335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  <w:lang w:val="es-EC"/>
              </w:rPr>
              <w:t>Control de Acceso por Rol</w:t>
            </w:r>
          </w:p>
        </w:tc>
        <w:tc>
          <w:tcPr>
            <w:tcW w:w="2160" w:type="dxa"/>
          </w:tcPr>
          <w:p w14:paraId="4BDBDB1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4C706DA6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102B5BEA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32299" w:rsidRPr="0046368E" w14:paraId="59D07271" w14:textId="77777777" w:rsidTr="00561192">
        <w:tc>
          <w:tcPr>
            <w:tcW w:w="2160" w:type="dxa"/>
          </w:tcPr>
          <w:p w14:paraId="2C048B22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HT-007</w:t>
            </w:r>
          </w:p>
        </w:tc>
        <w:tc>
          <w:tcPr>
            <w:tcW w:w="2160" w:type="dxa"/>
          </w:tcPr>
          <w:p w14:paraId="455A6B0C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Middleware de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permisos</w:t>
            </w:r>
            <w:proofErr w:type="spellEnd"/>
          </w:p>
        </w:tc>
        <w:tc>
          <w:tcPr>
            <w:tcW w:w="2160" w:type="dxa"/>
          </w:tcPr>
          <w:p w14:paraId="38C9811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2569AE50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625108EE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2C1BA51" w14:textId="77777777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</w:p>
    <w:p w14:paraId="665385E3" w14:textId="56B4B0D1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  <w:r w:rsidRPr="0046368E">
        <w:rPr>
          <w:rFonts w:ascii="Times New Roman" w:hAnsi="Times New Roman" w:cs="Times New Roman"/>
          <w:color w:val="000000" w:themeColor="text1"/>
        </w:rPr>
        <w:t>Sprint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368E" w:rsidRPr="0046368E" w14:paraId="2C1157DA" w14:textId="77777777" w:rsidTr="00561192">
        <w:tc>
          <w:tcPr>
            <w:tcW w:w="2160" w:type="dxa"/>
          </w:tcPr>
          <w:p w14:paraId="2D4435E6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Código</w:t>
            </w:r>
          </w:p>
        </w:tc>
        <w:tc>
          <w:tcPr>
            <w:tcW w:w="2160" w:type="dxa"/>
          </w:tcPr>
          <w:p w14:paraId="2CD489A1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2160" w:type="dxa"/>
          </w:tcPr>
          <w:p w14:paraId="70B0AD7E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2160" w:type="dxa"/>
          </w:tcPr>
          <w:p w14:paraId="44FCA9F8" w14:textId="1926BCE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</w:tc>
      </w:tr>
      <w:tr w:rsidR="0046368E" w:rsidRPr="0046368E" w14:paraId="78E80798" w14:textId="77777777" w:rsidTr="00561192">
        <w:tc>
          <w:tcPr>
            <w:tcW w:w="2160" w:type="dxa"/>
          </w:tcPr>
          <w:p w14:paraId="306407FC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HU-003</w:t>
            </w:r>
          </w:p>
        </w:tc>
        <w:tc>
          <w:tcPr>
            <w:tcW w:w="2160" w:type="dxa"/>
          </w:tcPr>
          <w:p w14:paraId="08931475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Gestión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de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Clientes</w:t>
            </w:r>
            <w:proofErr w:type="spellEnd"/>
          </w:p>
        </w:tc>
        <w:tc>
          <w:tcPr>
            <w:tcW w:w="2160" w:type="dxa"/>
          </w:tcPr>
          <w:p w14:paraId="0D84920A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31E352B0" w14:textId="04D177F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</w:tc>
      </w:tr>
      <w:tr w:rsidR="0046368E" w:rsidRPr="0046368E" w14:paraId="2521A68F" w14:textId="77777777" w:rsidTr="00561192">
        <w:tc>
          <w:tcPr>
            <w:tcW w:w="2160" w:type="dxa"/>
          </w:tcPr>
          <w:p w14:paraId="7878545E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HT-004</w:t>
            </w:r>
          </w:p>
        </w:tc>
        <w:tc>
          <w:tcPr>
            <w:tcW w:w="2160" w:type="dxa"/>
          </w:tcPr>
          <w:p w14:paraId="3B49879F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  <w:lang w:val="es-EC"/>
              </w:rPr>
              <w:t>Configuración de Roles y Permisos</w:t>
            </w:r>
          </w:p>
        </w:tc>
        <w:tc>
          <w:tcPr>
            <w:tcW w:w="2160" w:type="dxa"/>
          </w:tcPr>
          <w:p w14:paraId="0EE4A0C7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1D0CD16C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73F8A6BD" w14:textId="136ECF21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6FF8635" w14:textId="55D2B86E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  <w:r w:rsidRPr="0046368E">
        <w:rPr>
          <w:rFonts w:ascii="Times New Roman" w:hAnsi="Times New Roman" w:cs="Times New Roman"/>
          <w:color w:val="000000" w:themeColor="text1"/>
        </w:rPr>
        <w:t>Sprint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368E" w:rsidRPr="0046368E" w14:paraId="6973FD69" w14:textId="77777777" w:rsidTr="00561192">
        <w:tc>
          <w:tcPr>
            <w:tcW w:w="2160" w:type="dxa"/>
          </w:tcPr>
          <w:p w14:paraId="5297AE46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Código</w:t>
            </w:r>
          </w:p>
        </w:tc>
        <w:tc>
          <w:tcPr>
            <w:tcW w:w="2160" w:type="dxa"/>
          </w:tcPr>
          <w:p w14:paraId="2005843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2160" w:type="dxa"/>
          </w:tcPr>
          <w:p w14:paraId="0EAD916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2160" w:type="dxa"/>
          </w:tcPr>
          <w:p w14:paraId="33AF5C48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Estado</w:t>
            </w:r>
          </w:p>
        </w:tc>
      </w:tr>
      <w:tr w:rsidR="0046368E" w:rsidRPr="0046368E" w14:paraId="34CF3749" w14:textId="77777777" w:rsidTr="00561192">
        <w:tc>
          <w:tcPr>
            <w:tcW w:w="2160" w:type="dxa"/>
          </w:tcPr>
          <w:p w14:paraId="21CD9B62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lastRenderedPageBreak/>
              <w:t>HT-010</w:t>
            </w:r>
          </w:p>
        </w:tc>
        <w:tc>
          <w:tcPr>
            <w:tcW w:w="2160" w:type="dxa"/>
          </w:tcPr>
          <w:p w14:paraId="67CECA3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  <w:lang w:val="es-EC"/>
              </w:rPr>
              <w:t>Responsive Design y mejoras UX</w:t>
            </w:r>
          </w:p>
        </w:tc>
        <w:tc>
          <w:tcPr>
            <w:tcW w:w="2160" w:type="dxa"/>
          </w:tcPr>
          <w:p w14:paraId="0330114C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6614535E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Pendiente</w:t>
            </w:r>
            <w:proofErr w:type="spellEnd"/>
          </w:p>
        </w:tc>
      </w:tr>
      <w:tr w:rsidR="00532299" w:rsidRPr="0046368E" w14:paraId="09F8F430" w14:textId="77777777" w:rsidTr="00561192">
        <w:tc>
          <w:tcPr>
            <w:tcW w:w="2160" w:type="dxa"/>
          </w:tcPr>
          <w:p w14:paraId="0C88B8D9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HT-011</w:t>
            </w:r>
          </w:p>
        </w:tc>
        <w:tc>
          <w:tcPr>
            <w:tcW w:w="2160" w:type="dxa"/>
          </w:tcPr>
          <w:p w14:paraId="742821B0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  <w:lang w:val="es-EC"/>
              </w:rPr>
              <w:t>Mejora de carga de formularios</w:t>
            </w:r>
          </w:p>
        </w:tc>
        <w:tc>
          <w:tcPr>
            <w:tcW w:w="2160" w:type="dxa"/>
          </w:tcPr>
          <w:p w14:paraId="42A15A5E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4314A489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Pendiente</w:t>
            </w:r>
            <w:proofErr w:type="spellEnd"/>
          </w:p>
        </w:tc>
      </w:tr>
    </w:tbl>
    <w:p w14:paraId="0DD8D608" w14:textId="77777777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</w:p>
    <w:p w14:paraId="7E95398E" w14:textId="0D095425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  <w:r w:rsidRPr="0046368E">
        <w:rPr>
          <w:rFonts w:ascii="Times New Roman" w:hAnsi="Times New Roman" w:cs="Times New Roman"/>
          <w:color w:val="000000" w:themeColor="text1"/>
        </w:rPr>
        <w:t>Sprint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368E" w:rsidRPr="0046368E" w14:paraId="0AF57EBA" w14:textId="77777777" w:rsidTr="0046368E">
        <w:tc>
          <w:tcPr>
            <w:tcW w:w="2160" w:type="dxa"/>
          </w:tcPr>
          <w:p w14:paraId="3DCDFBBD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Código</w:t>
            </w:r>
          </w:p>
        </w:tc>
        <w:tc>
          <w:tcPr>
            <w:tcW w:w="2160" w:type="dxa"/>
          </w:tcPr>
          <w:p w14:paraId="223F64F1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2160" w:type="dxa"/>
          </w:tcPr>
          <w:p w14:paraId="75103EE0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2160" w:type="dxa"/>
          </w:tcPr>
          <w:p w14:paraId="0B49029A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Estado</w:t>
            </w:r>
          </w:p>
        </w:tc>
      </w:tr>
      <w:tr w:rsidR="0046368E" w:rsidRPr="0046368E" w14:paraId="02B6AD5C" w14:textId="77777777" w:rsidTr="0046368E">
        <w:tc>
          <w:tcPr>
            <w:tcW w:w="2160" w:type="dxa"/>
          </w:tcPr>
          <w:p w14:paraId="070B6291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HU-005</w:t>
            </w:r>
          </w:p>
        </w:tc>
        <w:tc>
          <w:tcPr>
            <w:tcW w:w="2160" w:type="dxa"/>
          </w:tcPr>
          <w:p w14:paraId="5AD1029B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Visualización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de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Recaudaciones</w:t>
            </w:r>
            <w:proofErr w:type="spellEnd"/>
          </w:p>
        </w:tc>
        <w:tc>
          <w:tcPr>
            <w:tcW w:w="2160" w:type="dxa"/>
          </w:tcPr>
          <w:p w14:paraId="1F5DDB6A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4208CE2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6EB72295" w14:textId="6D892978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68E" w:rsidRPr="0046368E" w14:paraId="2C875C59" w14:textId="77777777" w:rsidTr="0046368E">
        <w:tc>
          <w:tcPr>
            <w:tcW w:w="2160" w:type="dxa"/>
          </w:tcPr>
          <w:p w14:paraId="3525663C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HU-006</w:t>
            </w:r>
          </w:p>
        </w:tc>
        <w:tc>
          <w:tcPr>
            <w:tcW w:w="2160" w:type="dxa"/>
          </w:tcPr>
          <w:p w14:paraId="76CFCE08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Generación de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Reportes</w:t>
            </w:r>
            <w:proofErr w:type="spellEnd"/>
          </w:p>
        </w:tc>
        <w:tc>
          <w:tcPr>
            <w:tcW w:w="2160" w:type="dxa"/>
          </w:tcPr>
          <w:p w14:paraId="1D200FA1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7A1DF9DE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72045D97" w14:textId="7EEA35C6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FEE8AC9" w14:textId="7463A01F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  <w:r w:rsidRPr="0046368E">
        <w:rPr>
          <w:rFonts w:ascii="Times New Roman" w:hAnsi="Times New Roman" w:cs="Times New Roman"/>
          <w:color w:val="000000" w:themeColor="text1"/>
        </w:rPr>
        <w:t>Sprint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368E" w:rsidRPr="0046368E" w14:paraId="1D2E3786" w14:textId="77777777" w:rsidTr="00561192">
        <w:tc>
          <w:tcPr>
            <w:tcW w:w="2160" w:type="dxa"/>
          </w:tcPr>
          <w:p w14:paraId="5D4F33A9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Código</w:t>
            </w:r>
          </w:p>
        </w:tc>
        <w:tc>
          <w:tcPr>
            <w:tcW w:w="2160" w:type="dxa"/>
          </w:tcPr>
          <w:p w14:paraId="427DB0C9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2160" w:type="dxa"/>
          </w:tcPr>
          <w:p w14:paraId="6AF3F96A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2160" w:type="dxa"/>
          </w:tcPr>
          <w:p w14:paraId="2CB4550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Estado</w:t>
            </w:r>
          </w:p>
        </w:tc>
      </w:tr>
      <w:tr w:rsidR="0046368E" w:rsidRPr="0046368E" w14:paraId="23BCB65E" w14:textId="77777777" w:rsidTr="00561192">
        <w:tc>
          <w:tcPr>
            <w:tcW w:w="2160" w:type="dxa"/>
          </w:tcPr>
          <w:p w14:paraId="1114C495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HU-006</w:t>
            </w:r>
          </w:p>
        </w:tc>
        <w:tc>
          <w:tcPr>
            <w:tcW w:w="2160" w:type="dxa"/>
          </w:tcPr>
          <w:p w14:paraId="64C644BE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Generación de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Reportes</w:t>
            </w:r>
            <w:proofErr w:type="spellEnd"/>
          </w:p>
        </w:tc>
        <w:tc>
          <w:tcPr>
            <w:tcW w:w="2160" w:type="dxa"/>
          </w:tcPr>
          <w:p w14:paraId="25482B3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1F1DF056" w14:textId="77777777" w:rsidR="0073388E" w:rsidRPr="0046368E" w:rsidRDefault="0073388E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5CAE3F3C" w14:textId="162185FD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68E" w:rsidRPr="0046368E" w14:paraId="2B298C3E" w14:textId="77777777" w:rsidTr="00561192">
        <w:tc>
          <w:tcPr>
            <w:tcW w:w="2160" w:type="dxa"/>
          </w:tcPr>
          <w:p w14:paraId="19ACF843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HT-006</w:t>
            </w:r>
          </w:p>
        </w:tc>
        <w:tc>
          <w:tcPr>
            <w:tcW w:w="2160" w:type="dxa"/>
          </w:tcPr>
          <w:p w14:paraId="1BBCDA17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Implementar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exportación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PDF</w:t>
            </w:r>
          </w:p>
        </w:tc>
        <w:tc>
          <w:tcPr>
            <w:tcW w:w="2160" w:type="dxa"/>
          </w:tcPr>
          <w:p w14:paraId="37075D3A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5431149A" w14:textId="77777777" w:rsidR="0073388E" w:rsidRPr="0046368E" w:rsidRDefault="0073388E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30904EBE" w14:textId="5D1A4760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532030A" w14:textId="0A78F732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  <w:r w:rsidRPr="0046368E">
        <w:rPr>
          <w:rFonts w:ascii="Times New Roman" w:hAnsi="Times New Roman" w:cs="Times New Roman"/>
          <w:color w:val="000000" w:themeColor="text1"/>
        </w:rPr>
        <w:t>Sprint 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368E" w:rsidRPr="0046368E" w14:paraId="317CD3BC" w14:textId="77777777" w:rsidTr="00561192">
        <w:tc>
          <w:tcPr>
            <w:tcW w:w="2160" w:type="dxa"/>
          </w:tcPr>
          <w:p w14:paraId="2AAB60E3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Código</w:t>
            </w:r>
          </w:p>
        </w:tc>
        <w:tc>
          <w:tcPr>
            <w:tcW w:w="2160" w:type="dxa"/>
          </w:tcPr>
          <w:p w14:paraId="0BB0BE88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2160" w:type="dxa"/>
          </w:tcPr>
          <w:p w14:paraId="168A279F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2160" w:type="dxa"/>
          </w:tcPr>
          <w:p w14:paraId="4D1ECBCA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Estado</w:t>
            </w:r>
          </w:p>
        </w:tc>
      </w:tr>
      <w:tr w:rsidR="0046368E" w:rsidRPr="0046368E" w14:paraId="4CF8F4DF" w14:textId="77777777" w:rsidTr="00561192">
        <w:tc>
          <w:tcPr>
            <w:tcW w:w="2160" w:type="dxa"/>
          </w:tcPr>
          <w:p w14:paraId="1CD3947D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HT-008</w:t>
            </w:r>
          </w:p>
        </w:tc>
        <w:tc>
          <w:tcPr>
            <w:tcW w:w="2160" w:type="dxa"/>
          </w:tcPr>
          <w:p w14:paraId="7BF433EE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Test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unitarios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con Jest</w:t>
            </w:r>
          </w:p>
        </w:tc>
        <w:tc>
          <w:tcPr>
            <w:tcW w:w="2160" w:type="dxa"/>
          </w:tcPr>
          <w:p w14:paraId="62793E53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7649BAE0" w14:textId="77777777" w:rsidR="0073388E" w:rsidRPr="0046368E" w:rsidRDefault="0073388E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6058E292" w14:textId="5682E2F5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32299" w:rsidRPr="0046368E" w14:paraId="708DDE5A" w14:textId="77777777" w:rsidTr="00561192">
        <w:tc>
          <w:tcPr>
            <w:tcW w:w="2160" w:type="dxa"/>
          </w:tcPr>
          <w:p w14:paraId="05D6F631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HT-009</w:t>
            </w:r>
          </w:p>
        </w:tc>
        <w:tc>
          <w:tcPr>
            <w:tcW w:w="2160" w:type="dxa"/>
          </w:tcPr>
          <w:p w14:paraId="22AF6DD9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  <w:lang w:val="es-EC"/>
              </w:rPr>
              <w:t>Cifrado de contraseñas y validación</w:t>
            </w:r>
          </w:p>
        </w:tc>
        <w:tc>
          <w:tcPr>
            <w:tcW w:w="2160" w:type="dxa"/>
          </w:tcPr>
          <w:p w14:paraId="3F15F29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4807DBF3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Pendiente</w:t>
            </w:r>
            <w:proofErr w:type="spellEnd"/>
          </w:p>
        </w:tc>
      </w:tr>
    </w:tbl>
    <w:p w14:paraId="4BE7AC78" w14:textId="77777777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</w:p>
    <w:p w14:paraId="7E9A6EF6" w14:textId="77777777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</w:p>
    <w:p w14:paraId="5D28B4F1" w14:textId="77777777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</w:p>
    <w:p w14:paraId="5F82E188" w14:textId="75E43CDA" w:rsidR="0073388E" w:rsidRPr="0046368E" w:rsidRDefault="00532299" w:rsidP="0046368E">
      <w:pPr>
        <w:rPr>
          <w:rFonts w:ascii="Times New Roman" w:eastAsiaTheme="majorEastAsia" w:hAnsi="Times New Roman" w:cs="Times New Roman"/>
          <w:color w:val="000000" w:themeColor="text1"/>
        </w:rPr>
      </w:pPr>
      <w:r w:rsidRPr="0046368E">
        <w:rPr>
          <w:rFonts w:ascii="Times New Roman" w:hAnsi="Times New Roman" w:cs="Times New Roman"/>
          <w:color w:val="000000" w:themeColor="text1"/>
        </w:rPr>
        <w:lastRenderedPageBreak/>
        <w:t>Sprint 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8"/>
        <w:gridCol w:w="4077"/>
        <w:gridCol w:w="4446"/>
        <w:gridCol w:w="1275"/>
        <w:gridCol w:w="1418"/>
      </w:tblGrid>
      <w:tr w:rsidR="00082CCB" w:rsidRPr="0046368E" w14:paraId="7853C20A" w14:textId="77777777" w:rsidTr="00082CCB">
        <w:tc>
          <w:tcPr>
            <w:tcW w:w="0" w:type="auto"/>
            <w:hideMark/>
          </w:tcPr>
          <w:p w14:paraId="3B130F2D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  <w:t>Código</w:t>
            </w:r>
          </w:p>
        </w:tc>
        <w:tc>
          <w:tcPr>
            <w:tcW w:w="0" w:type="auto"/>
            <w:hideMark/>
          </w:tcPr>
          <w:p w14:paraId="6539F2FC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  <w:t>Descripción</w:t>
            </w:r>
          </w:p>
        </w:tc>
        <w:tc>
          <w:tcPr>
            <w:tcW w:w="4446" w:type="dxa"/>
          </w:tcPr>
          <w:p w14:paraId="18DBEB5D" w14:textId="318C3EE8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</w:pPr>
            <w:proofErr w:type="spellStart"/>
            <w:r w:rsidRPr="00082CCB">
              <w:rPr>
                <w:rFonts w:ascii="Times New Roman" w:hAnsi="Times New Roman" w:cs="Times New Roman"/>
                <w:b/>
                <w:bCs/>
                <w:color w:val="000000"/>
              </w:rPr>
              <w:t>Criterio</w:t>
            </w:r>
            <w:proofErr w:type="spellEnd"/>
            <w:r w:rsidRPr="00082CC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</w:t>
            </w:r>
            <w:proofErr w:type="spellStart"/>
            <w:r w:rsidRPr="00082CCB">
              <w:rPr>
                <w:rFonts w:ascii="Times New Roman" w:hAnsi="Times New Roman" w:cs="Times New Roman"/>
                <w:b/>
                <w:bCs/>
                <w:color w:val="000000"/>
              </w:rPr>
              <w:t>Aceptación</w:t>
            </w:r>
            <w:proofErr w:type="spellEnd"/>
          </w:p>
        </w:tc>
        <w:tc>
          <w:tcPr>
            <w:tcW w:w="1275" w:type="dxa"/>
            <w:hideMark/>
          </w:tcPr>
          <w:p w14:paraId="7B2B8BE1" w14:textId="4598FAD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  <w:t>Estimación</w:t>
            </w:r>
          </w:p>
        </w:tc>
        <w:tc>
          <w:tcPr>
            <w:tcW w:w="1418" w:type="dxa"/>
            <w:hideMark/>
          </w:tcPr>
          <w:p w14:paraId="50A22AE0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  <w:t>Estado</w:t>
            </w:r>
          </w:p>
        </w:tc>
      </w:tr>
      <w:tr w:rsidR="00082CCB" w:rsidRPr="0046368E" w14:paraId="25B3E42F" w14:textId="77777777" w:rsidTr="00082CCB">
        <w:tc>
          <w:tcPr>
            <w:tcW w:w="0" w:type="auto"/>
          </w:tcPr>
          <w:p w14:paraId="5009D219" w14:textId="41A2953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hAnsi="Times New Roman" w:cs="Times New Roman"/>
                <w:color w:val="000000" w:themeColor="text1"/>
                <w:lang w:val="es-EC"/>
              </w:rPr>
              <w:t>HU-004</w:t>
            </w:r>
          </w:p>
        </w:tc>
        <w:tc>
          <w:tcPr>
            <w:tcW w:w="0" w:type="auto"/>
          </w:tcPr>
          <w:p w14:paraId="23CDF26F" w14:textId="0145AAC2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hAnsi="Times New Roman" w:cs="Times New Roman"/>
                <w:color w:val="000000" w:themeColor="text1"/>
                <w:lang w:val="es-EC"/>
              </w:rPr>
              <w:t>Gestión de Gastos</w:t>
            </w:r>
          </w:p>
        </w:tc>
        <w:tc>
          <w:tcPr>
            <w:tcW w:w="4446" w:type="dxa"/>
          </w:tcPr>
          <w:p w14:paraId="228D230F" w14:textId="7675A63E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-webkit-standard" w:hAnsi="-webkit-standard"/>
                <w:color w:val="000000"/>
                <w:lang w:val="es-EC"/>
              </w:rPr>
              <w:t>El sistema permite registrar, visualizar y editar gastos con campos obligatorios validados.</w:t>
            </w:r>
          </w:p>
        </w:tc>
        <w:tc>
          <w:tcPr>
            <w:tcW w:w="1275" w:type="dxa"/>
          </w:tcPr>
          <w:p w14:paraId="2EDA4EA3" w14:textId="47E11FC8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8</w:t>
            </w:r>
          </w:p>
        </w:tc>
        <w:tc>
          <w:tcPr>
            <w:tcW w:w="1418" w:type="dxa"/>
          </w:tcPr>
          <w:p w14:paraId="0807938B" w14:textId="6CCBF706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</w:pPr>
            <w:proofErr w:type="spellStart"/>
            <w:r w:rsidRPr="00082CCB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</w:tc>
      </w:tr>
      <w:tr w:rsidR="00082CCB" w:rsidRPr="0046368E" w14:paraId="07765CFE" w14:textId="77777777" w:rsidTr="00082CCB">
        <w:tc>
          <w:tcPr>
            <w:tcW w:w="0" w:type="auto"/>
            <w:hideMark/>
          </w:tcPr>
          <w:p w14:paraId="404804B3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HU-005</w:t>
            </w:r>
          </w:p>
        </w:tc>
        <w:tc>
          <w:tcPr>
            <w:tcW w:w="0" w:type="auto"/>
            <w:hideMark/>
          </w:tcPr>
          <w:p w14:paraId="25E925AA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Visualización de recaudaciones por cliente</w:t>
            </w:r>
          </w:p>
        </w:tc>
        <w:tc>
          <w:tcPr>
            <w:tcW w:w="4446" w:type="dxa"/>
          </w:tcPr>
          <w:p w14:paraId="1C030ECD" w14:textId="2940A603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-webkit-standard" w:hAnsi="-webkit-standard"/>
                <w:color w:val="000000"/>
                <w:lang w:val="es-EC"/>
              </w:rPr>
              <w:t>Se muestra una tabla con los montos recaudados por cliente, filtrable y ordenable.</w:t>
            </w:r>
          </w:p>
        </w:tc>
        <w:tc>
          <w:tcPr>
            <w:tcW w:w="1275" w:type="dxa"/>
            <w:hideMark/>
          </w:tcPr>
          <w:p w14:paraId="7C56AE0A" w14:textId="1B86C36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5</w:t>
            </w:r>
          </w:p>
        </w:tc>
        <w:tc>
          <w:tcPr>
            <w:tcW w:w="1418" w:type="dxa"/>
            <w:hideMark/>
          </w:tcPr>
          <w:p w14:paraId="245FBA2F" w14:textId="7A7D23A2" w:rsidR="00082CCB" w:rsidRPr="00082CCB" w:rsidRDefault="00082CCB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82CCB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</w:tc>
      </w:tr>
      <w:tr w:rsidR="00082CCB" w:rsidRPr="0046368E" w14:paraId="28317603" w14:textId="77777777" w:rsidTr="00082CCB">
        <w:tc>
          <w:tcPr>
            <w:tcW w:w="0" w:type="auto"/>
            <w:hideMark/>
          </w:tcPr>
          <w:p w14:paraId="62DA2D6D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HU-006</w:t>
            </w:r>
          </w:p>
        </w:tc>
        <w:tc>
          <w:tcPr>
            <w:tcW w:w="0" w:type="auto"/>
            <w:hideMark/>
          </w:tcPr>
          <w:p w14:paraId="670D8E6E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Impresión de reporte de recaudación</w:t>
            </w:r>
          </w:p>
        </w:tc>
        <w:tc>
          <w:tcPr>
            <w:tcW w:w="4446" w:type="dxa"/>
          </w:tcPr>
          <w:p w14:paraId="20413A2C" w14:textId="3B7CECD9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-webkit-standard" w:hAnsi="-webkit-standard"/>
                <w:color w:val="000000"/>
                <w:lang w:val="es-EC"/>
              </w:rPr>
              <w:t>El usuario puede generar e imprimir un reporte PDF con resumen de recaudaciones</w:t>
            </w:r>
          </w:p>
        </w:tc>
        <w:tc>
          <w:tcPr>
            <w:tcW w:w="1275" w:type="dxa"/>
            <w:hideMark/>
          </w:tcPr>
          <w:p w14:paraId="0E1DF804" w14:textId="3C5B93C8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5</w:t>
            </w:r>
          </w:p>
        </w:tc>
        <w:tc>
          <w:tcPr>
            <w:tcW w:w="1418" w:type="dxa"/>
            <w:hideMark/>
          </w:tcPr>
          <w:p w14:paraId="2EC07411" w14:textId="4C7A0945" w:rsidR="00082CCB" w:rsidRPr="00082CCB" w:rsidRDefault="00082CCB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82CCB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</w:tc>
      </w:tr>
      <w:tr w:rsidR="00082CCB" w:rsidRPr="0046368E" w14:paraId="44A3EE27" w14:textId="77777777" w:rsidTr="00082CCB">
        <w:tc>
          <w:tcPr>
            <w:tcW w:w="0" w:type="auto"/>
            <w:hideMark/>
          </w:tcPr>
          <w:p w14:paraId="0C890FA9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HU-008</w:t>
            </w:r>
          </w:p>
        </w:tc>
        <w:tc>
          <w:tcPr>
            <w:tcW w:w="0" w:type="auto"/>
            <w:hideMark/>
          </w:tcPr>
          <w:p w14:paraId="012A6D36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Registro de pagos mensuales</w:t>
            </w:r>
          </w:p>
        </w:tc>
        <w:tc>
          <w:tcPr>
            <w:tcW w:w="4446" w:type="dxa"/>
          </w:tcPr>
          <w:p w14:paraId="11B82D9C" w14:textId="363B8DE5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-webkit-standard" w:hAnsi="-webkit-standard"/>
                <w:color w:val="000000"/>
                <w:lang w:val="es-EC"/>
              </w:rPr>
              <w:t>Se pueden ingresar pagos con fecha, monto, y cliente relacionado, y guardarse correctamente.</w:t>
            </w:r>
          </w:p>
        </w:tc>
        <w:tc>
          <w:tcPr>
            <w:tcW w:w="1275" w:type="dxa"/>
            <w:hideMark/>
          </w:tcPr>
          <w:p w14:paraId="53AC678A" w14:textId="01616DA6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5</w:t>
            </w:r>
          </w:p>
        </w:tc>
        <w:tc>
          <w:tcPr>
            <w:tcW w:w="1418" w:type="dxa"/>
            <w:hideMark/>
          </w:tcPr>
          <w:p w14:paraId="180CF872" w14:textId="4C8A8A5D" w:rsidR="00082CCB" w:rsidRPr="00082CCB" w:rsidRDefault="00082CCB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82CCB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</w:tc>
      </w:tr>
      <w:tr w:rsidR="00082CCB" w:rsidRPr="0046368E" w14:paraId="0FE6DA87" w14:textId="77777777" w:rsidTr="00082CCB">
        <w:tc>
          <w:tcPr>
            <w:tcW w:w="0" w:type="auto"/>
            <w:hideMark/>
          </w:tcPr>
          <w:p w14:paraId="5FF4259C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HU-009</w:t>
            </w:r>
          </w:p>
        </w:tc>
        <w:tc>
          <w:tcPr>
            <w:tcW w:w="0" w:type="auto"/>
            <w:hideMark/>
          </w:tcPr>
          <w:p w14:paraId="3453AA8A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Historial de recaudación por cliente</w:t>
            </w:r>
          </w:p>
        </w:tc>
        <w:tc>
          <w:tcPr>
            <w:tcW w:w="4446" w:type="dxa"/>
          </w:tcPr>
          <w:p w14:paraId="46BDF634" w14:textId="61B636B5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-webkit-standard" w:hAnsi="-webkit-standard"/>
                <w:color w:val="000000"/>
                <w:lang w:val="es-EC"/>
              </w:rPr>
              <w:t>Se visualiza una lista detallada de pagos anteriores por cliente con fechas y montos.</w:t>
            </w:r>
          </w:p>
        </w:tc>
        <w:tc>
          <w:tcPr>
            <w:tcW w:w="1275" w:type="dxa"/>
            <w:hideMark/>
          </w:tcPr>
          <w:p w14:paraId="08C233F2" w14:textId="61BA64E8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5</w:t>
            </w:r>
          </w:p>
        </w:tc>
        <w:tc>
          <w:tcPr>
            <w:tcW w:w="1418" w:type="dxa"/>
            <w:hideMark/>
          </w:tcPr>
          <w:p w14:paraId="1D4F8D27" w14:textId="00C050F4" w:rsidR="00082CCB" w:rsidRPr="00082CCB" w:rsidRDefault="00082CCB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82CCB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</w:tc>
      </w:tr>
      <w:tr w:rsidR="00082CCB" w:rsidRPr="0046368E" w14:paraId="30337E71" w14:textId="77777777" w:rsidTr="00082CCB">
        <w:tc>
          <w:tcPr>
            <w:tcW w:w="0" w:type="auto"/>
            <w:hideMark/>
          </w:tcPr>
          <w:p w14:paraId="265A19DA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HT-016</w:t>
            </w:r>
          </w:p>
        </w:tc>
        <w:tc>
          <w:tcPr>
            <w:tcW w:w="0" w:type="auto"/>
            <w:hideMark/>
          </w:tcPr>
          <w:p w14:paraId="699E8B7F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Implementación del módulo de recaudación</w:t>
            </w:r>
          </w:p>
        </w:tc>
        <w:tc>
          <w:tcPr>
            <w:tcW w:w="4446" w:type="dxa"/>
          </w:tcPr>
          <w:p w14:paraId="56D88530" w14:textId="3882BB68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-webkit-standard" w:hAnsi="-webkit-standard"/>
                <w:color w:val="000000"/>
                <w:lang w:val="es-EC"/>
              </w:rPr>
              <w:t>El módulo permite gestionar pagos, calcular recaudación total y mostrar saldos actualizados.</w:t>
            </w:r>
          </w:p>
        </w:tc>
        <w:tc>
          <w:tcPr>
            <w:tcW w:w="1275" w:type="dxa"/>
            <w:hideMark/>
          </w:tcPr>
          <w:p w14:paraId="025A7609" w14:textId="009B09ED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8</w:t>
            </w:r>
          </w:p>
        </w:tc>
        <w:tc>
          <w:tcPr>
            <w:tcW w:w="1418" w:type="dxa"/>
            <w:hideMark/>
          </w:tcPr>
          <w:p w14:paraId="636EE426" w14:textId="16B7AAAA" w:rsidR="00082CCB" w:rsidRPr="00082CCB" w:rsidRDefault="00082CCB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82CCB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</w:tc>
      </w:tr>
      <w:tr w:rsidR="00082CCB" w:rsidRPr="00A1219F" w14:paraId="066D8CCD" w14:textId="77777777" w:rsidTr="00082CCB">
        <w:tc>
          <w:tcPr>
            <w:tcW w:w="0" w:type="auto"/>
          </w:tcPr>
          <w:p w14:paraId="7D6B82DD" w14:textId="4D255E49" w:rsidR="00082CCB" w:rsidRPr="00082CCB" w:rsidRDefault="00082CCB" w:rsidP="00A1219F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HT-014</w:t>
            </w:r>
          </w:p>
        </w:tc>
        <w:tc>
          <w:tcPr>
            <w:tcW w:w="0" w:type="auto"/>
          </w:tcPr>
          <w:p w14:paraId="20885A4A" w14:textId="7ECB1724" w:rsidR="00082CCB" w:rsidRPr="00082CCB" w:rsidRDefault="00082CCB" w:rsidP="00A1219F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Implementación del módulo de recaudación</w:t>
            </w:r>
          </w:p>
        </w:tc>
        <w:tc>
          <w:tcPr>
            <w:tcW w:w="4446" w:type="dxa"/>
          </w:tcPr>
          <w:p w14:paraId="3415802F" w14:textId="630ABCBC" w:rsidR="00082CCB" w:rsidRPr="00082CCB" w:rsidRDefault="00082CCB" w:rsidP="00A1219F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-webkit-standard" w:hAnsi="-webkit-standard"/>
                <w:color w:val="000000"/>
                <w:lang w:val="es-EC"/>
              </w:rPr>
              <w:t>El sistema integra correctamente el módulo en la interfaz y guarda la información en BD.</w:t>
            </w:r>
          </w:p>
        </w:tc>
        <w:tc>
          <w:tcPr>
            <w:tcW w:w="1275" w:type="dxa"/>
          </w:tcPr>
          <w:p w14:paraId="29FC820E" w14:textId="4B7A7634" w:rsidR="00082CCB" w:rsidRPr="00082CCB" w:rsidRDefault="00082CCB" w:rsidP="00A1219F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8</w:t>
            </w:r>
          </w:p>
        </w:tc>
        <w:tc>
          <w:tcPr>
            <w:tcW w:w="1418" w:type="dxa"/>
          </w:tcPr>
          <w:p w14:paraId="57161D44" w14:textId="57B30136" w:rsidR="00082CCB" w:rsidRPr="00082CCB" w:rsidRDefault="00082CCB" w:rsidP="00A1219F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082CCB">
              <w:rPr>
                <w:rFonts w:ascii="Times New Roman" w:hAnsi="Times New Roman" w:cs="Times New Roman"/>
                <w:color w:val="000000" w:themeColor="text1"/>
                <w:lang w:val="es-EC"/>
              </w:rPr>
              <w:t>Finalizado</w:t>
            </w:r>
          </w:p>
        </w:tc>
      </w:tr>
    </w:tbl>
    <w:p w14:paraId="6603619F" w14:textId="77777777" w:rsidR="0073388E" w:rsidRPr="00A1219F" w:rsidRDefault="0073388E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492490E0" w14:textId="77777777" w:rsidR="00A1219F" w:rsidRPr="00A1219F" w:rsidRDefault="00A1219F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3CAAA9B4" w14:textId="77777777" w:rsidR="00A1219F" w:rsidRPr="00A1219F" w:rsidRDefault="00A1219F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17419C86" w14:textId="77777777" w:rsidR="00A1219F" w:rsidRPr="00A1219F" w:rsidRDefault="00A1219F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6EBC01C3" w14:textId="77777777" w:rsidR="00A1219F" w:rsidRPr="00A1219F" w:rsidRDefault="00A1219F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3BBEEF89" w14:textId="77777777" w:rsidR="00A1219F" w:rsidRPr="00A1219F" w:rsidRDefault="00A1219F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1B1B3571" w14:textId="77777777" w:rsidR="00A1219F" w:rsidRPr="00A1219F" w:rsidRDefault="00A1219F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45CA5411" w14:textId="77777777" w:rsidR="00A1219F" w:rsidRPr="00A1219F" w:rsidRDefault="00A1219F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109DEDA5" w14:textId="77777777" w:rsidR="00A1219F" w:rsidRPr="00A1219F" w:rsidRDefault="00A1219F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7F42ACDD" w14:textId="09A2BE1C" w:rsidR="00A1219F" w:rsidRPr="00B015CA" w:rsidRDefault="00B015CA" w:rsidP="0046368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015CA">
        <w:rPr>
          <w:rFonts w:ascii="Times New Roman" w:hAnsi="Times New Roman" w:cs="Times New Roman"/>
          <w:b/>
          <w:bCs/>
          <w:color w:val="000000" w:themeColor="text1"/>
        </w:rPr>
        <w:t>Sprint 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245"/>
        <w:gridCol w:w="1276"/>
        <w:gridCol w:w="1307"/>
      </w:tblGrid>
      <w:tr w:rsidR="00B015CA" w:rsidRPr="0046368E" w14:paraId="28CBCB30" w14:textId="77777777" w:rsidTr="001D7C99">
        <w:tc>
          <w:tcPr>
            <w:tcW w:w="1129" w:type="dxa"/>
          </w:tcPr>
          <w:p w14:paraId="739EA1BF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Código</w:t>
            </w:r>
          </w:p>
        </w:tc>
        <w:tc>
          <w:tcPr>
            <w:tcW w:w="1843" w:type="dxa"/>
          </w:tcPr>
          <w:p w14:paraId="27B0104D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5245" w:type="dxa"/>
          </w:tcPr>
          <w:p w14:paraId="6B761750" w14:textId="50CA3D3C" w:rsidR="00B015CA" w:rsidRPr="00B015CA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015CA">
              <w:rPr>
                <w:rFonts w:ascii="Times New Roman" w:hAnsi="Times New Roman" w:cs="Times New Roman"/>
                <w:color w:val="000000"/>
              </w:rPr>
              <w:t>Criterio</w:t>
            </w:r>
            <w:proofErr w:type="spellEnd"/>
            <w:r w:rsidRPr="00B015CA"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 w:rsidRPr="00B015CA">
              <w:rPr>
                <w:rFonts w:ascii="Times New Roman" w:hAnsi="Times New Roman" w:cs="Times New Roman"/>
                <w:color w:val="000000"/>
              </w:rPr>
              <w:t>Aceptación</w:t>
            </w:r>
            <w:proofErr w:type="spellEnd"/>
          </w:p>
        </w:tc>
        <w:tc>
          <w:tcPr>
            <w:tcW w:w="1276" w:type="dxa"/>
          </w:tcPr>
          <w:p w14:paraId="286E33D0" w14:textId="6391CD19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1307" w:type="dxa"/>
          </w:tcPr>
          <w:p w14:paraId="26C6843C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Estado</w:t>
            </w:r>
          </w:p>
        </w:tc>
      </w:tr>
      <w:tr w:rsidR="00B015CA" w:rsidRPr="0046368E" w14:paraId="0A60DA3E" w14:textId="77777777" w:rsidTr="001D7C99">
        <w:tc>
          <w:tcPr>
            <w:tcW w:w="1129" w:type="dxa"/>
          </w:tcPr>
          <w:p w14:paraId="2D3EBEAA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HU-006</w:t>
            </w:r>
          </w:p>
        </w:tc>
        <w:tc>
          <w:tcPr>
            <w:tcW w:w="1843" w:type="dxa"/>
          </w:tcPr>
          <w:p w14:paraId="5B254B82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Generación de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Reportes</w:t>
            </w:r>
            <w:proofErr w:type="spellEnd"/>
          </w:p>
        </w:tc>
        <w:tc>
          <w:tcPr>
            <w:tcW w:w="5245" w:type="dxa"/>
          </w:tcPr>
          <w:p w14:paraId="5FA5A34C" w14:textId="45C70ECA" w:rsidR="00B015CA" w:rsidRPr="001D7C99" w:rsidRDefault="00B015CA" w:rsidP="001D7C99">
            <w:pPr>
              <w:rPr>
                <w:color w:val="000000" w:themeColor="text1"/>
                <w:lang w:val="es-EC"/>
              </w:rPr>
            </w:pPr>
            <w:r w:rsidRPr="001D7C99">
              <w:rPr>
                <w:lang w:val="es-EC"/>
              </w:rPr>
              <w:t>- El sistema debe generar reportes financieros y de clientes.</w:t>
            </w:r>
            <w:r w:rsidRPr="001D7C99">
              <w:rPr>
                <w:rStyle w:val="apple-converted-space"/>
                <w:rFonts w:ascii="Times New Roman" w:hAnsi="Times New Roman" w:cs="Times New Roman"/>
                <w:color w:val="000000"/>
                <w:sz w:val="18"/>
                <w:szCs w:val="18"/>
                <w:lang w:val="es-EC"/>
              </w:rPr>
              <w:t> </w:t>
            </w:r>
            <w:r w:rsidRPr="001D7C99">
              <w:rPr>
                <w:lang w:val="es-EC"/>
              </w:rPr>
              <w:br/>
              <w:t>- Los reportes deben visualizarse en pantalla y exportarse.</w:t>
            </w:r>
            <w:r w:rsidRPr="001D7C99">
              <w:rPr>
                <w:rStyle w:val="apple-converted-space"/>
                <w:rFonts w:ascii="Times New Roman" w:hAnsi="Times New Roman" w:cs="Times New Roman"/>
                <w:color w:val="000000"/>
                <w:sz w:val="18"/>
                <w:szCs w:val="18"/>
                <w:lang w:val="es-EC"/>
              </w:rPr>
              <w:t> </w:t>
            </w:r>
            <w:r w:rsidRPr="001D7C99">
              <w:rPr>
                <w:lang w:val="es-EC"/>
              </w:rPr>
              <w:br/>
              <w:t>- Se deben mostrar métricas clave: ingresos, gastos, utilidad y clientes activos.</w:t>
            </w:r>
          </w:p>
        </w:tc>
        <w:tc>
          <w:tcPr>
            <w:tcW w:w="1276" w:type="dxa"/>
          </w:tcPr>
          <w:p w14:paraId="40CEAC91" w14:textId="2C695319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07" w:type="dxa"/>
          </w:tcPr>
          <w:p w14:paraId="53BF178F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64F79D77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15CA" w:rsidRPr="0046368E" w14:paraId="7CDD2495" w14:textId="77777777" w:rsidTr="001D7C99">
        <w:tc>
          <w:tcPr>
            <w:tcW w:w="1129" w:type="dxa"/>
          </w:tcPr>
          <w:p w14:paraId="40A1213D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HT-006</w:t>
            </w:r>
          </w:p>
        </w:tc>
        <w:tc>
          <w:tcPr>
            <w:tcW w:w="1843" w:type="dxa"/>
          </w:tcPr>
          <w:p w14:paraId="0084FB27" w14:textId="66321C58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Implementar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exportación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B21E7D">
              <w:rPr>
                <w:rFonts w:ascii="Times New Roman" w:hAnsi="Times New Roman" w:cs="Times New Roman"/>
                <w:color w:val="000000" w:themeColor="text1"/>
              </w:rPr>
              <w:t>csv</w:t>
            </w:r>
          </w:p>
        </w:tc>
        <w:tc>
          <w:tcPr>
            <w:tcW w:w="5245" w:type="dxa"/>
          </w:tcPr>
          <w:p w14:paraId="0DAB76F1" w14:textId="246155F2" w:rsidR="00B015CA" w:rsidRPr="001D7C99" w:rsidRDefault="00B015CA" w:rsidP="001D7C99">
            <w:pPr>
              <w:rPr>
                <w:color w:val="000000" w:themeColor="text1"/>
                <w:lang w:val="es-EC"/>
              </w:rPr>
            </w:pPr>
            <w:r w:rsidRPr="001D7C99">
              <w:rPr>
                <w:lang w:val="es-EC"/>
              </w:rPr>
              <w:t xml:space="preserve">- El sistema debe permitir exportar los reportes en formato </w:t>
            </w:r>
            <w:r w:rsidR="00B21E7D">
              <w:rPr>
                <w:lang w:val="es-EC"/>
              </w:rPr>
              <w:t>csv</w:t>
            </w:r>
            <w:r w:rsidRPr="001D7C99">
              <w:rPr>
                <w:lang w:val="es-EC"/>
              </w:rPr>
              <w:t>.</w:t>
            </w:r>
            <w:r w:rsidRPr="001D7C99">
              <w:rPr>
                <w:rStyle w:val="apple-converted-space"/>
                <w:rFonts w:ascii="Times New Roman" w:hAnsi="Times New Roman" w:cs="Times New Roman"/>
                <w:color w:val="000000"/>
                <w:sz w:val="18"/>
                <w:szCs w:val="18"/>
                <w:lang w:val="es-EC"/>
              </w:rPr>
              <w:t> </w:t>
            </w:r>
            <w:r w:rsidRPr="001D7C99">
              <w:rPr>
                <w:lang w:val="es-EC"/>
              </w:rPr>
              <w:br/>
              <w:t>- El archivo debe contener encabezado, fecha y datos alineados.</w:t>
            </w:r>
            <w:r w:rsidRPr="001D7C99">
              <w:rPr>
                <w:rStyle w:val="apple-converted-space"/>
                <w:rFonts w:ascii="Times New Roman" w:hAnsi="Times New Roman" w:cs="Times New Roman"/>
                <w:color w:val="000000"/>
                <w:sz w:val="18"/>
                <w:szCs w:val="18"/>
                <w:lang w:val="es-EC"/>
              </w:rPr>
              <w:t> </w:t>
            </w:r>
            <w:r w:rsidRPr="001D7C99">
              <w:rPr>
                <w:lang w:val="es-EC"/>
              </w:rPr>
              <w:br/>
              <w:t>- El botón de exportar debe estar visible en la vista de reportes.</w:t>
            </w:r>
          </w:p>
        </w:tc>
        <w:tc>
          <w:tcPr>
            <w:tcW w:w="1276" w:type="dxa"/>
          </w:tcPr>
          <w:p w14:paraId="08A3C06B" w14:textId="707683CE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07" w:type="dxa"/>
          </w:tcPr>
          <w:p w14:paraId="0D1973A9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2476CE82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15CA" w:rsidRPr="0046368E" w14:paraId="6C1EB4A9" w14:textId="77777777" w:rsidTr="001D7C99">
        <w:tc>
          <w:tcPr>
            <w:tcW w:w="1129" w:type="dxa"/>
          </w:tcPr>
          <w:p w14:paraId="758D8AAE" w14:textId="4EBF53BE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82CCB">
              <w:rPr>
                <w:rFonts w:ascii="Times New Roman" w:hAnsi="Times New Roman" w:cs="Times New Roman"/>
                <w:color w:val="000000" w:themeColor="text1"/>
                <w:lang w:val="es-EC"/>
              </w:rPr>
              <w:t>HU-004</w:t>
            </w:r>
          </w:p>
        </w:tc>
        <w:tc>
          <w:tcPr>
            <w:tcW w:w="1843" w:type="dxa"/>
          </w:tcPr>
          <w:p w14:paraId="520E3A95" w14:textId="1ED58E38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82CCB">
              <w:rPr>
                <w:rFonts w:ascii="Times New Roman" w:hAnsi="Times New Roman" w:cs="Times New Roman"/>
                <w:color w:val="000000" w:themeColor="text1"/>
                <w:lang w:val="es-EC"/>
              </w:rPr>
              <w:t>Gestión de Gastos</w:t>
            </w:r>
          </w:p>
        </w:tc>
        <w:tc>
          <w:tcPr>
            <w:tcW w:w="5245" w:type="dxa"/>
          </w:tcPr>
          <w:p w14:paraId="6894ECB1" w14:textId="77777777" w:rsidR="00B015CA" w:rsidRPr="001D7C99" w:rsidRDefault="00B015CA" w:rsidP="001D7C99">
            <w:pPr>
              <w:rPr>
                <w:color w:val="000000" w:themeColor="text1"/>
                <w:lang w:val="es-EC"/>
              </w:rPr>
            </w:pPr>
            <w:r w:rsidRPr="001D7C99">
              <w:rPr>
                <w:color w:val="000000" w:themeColor="text1"/>
                <w:lang w:val="es-EC"/>
              </w:rPr>
              <w:t xml:space="preserve">Deuda tecnica de la fecha de ingreso </w:t>
            </w:r>
          </w:p>
          <w:p w14:paraId="23DC1952" w14:textId="549D66CD" w:rsidR="00B015CA" w:rsidRPr="001D7C99" w:rsidRDefault="00B015CA" w:rsidP="001D7C99">
            <w:pPr>
              <w:rPr>
                <w:color w:val="000000" w:themeColor="text1"/>
                <w:lang w:val="es-EC"/>
              </w:rPr>
            </w:pPr>
            <w:r w:rsidRPr="001D7C99">
              <w:rPr>
                <w:color w:val="000000" w:themeColor="text1"/>
                <w:lang w:val="es-EC"/>
              </w:rPr>
              <w:t xml:space="preserve">Imlementar Modificar </w:t>
            </w:r>
          </w:p>
          <w:p w14:paraId="165F7349" w14:textId="2955957E" w:rsidR="00B015CA" w:rsidRPr="001D7C99" w:rsidRDefault="00B015CA" w:rsidP="001D7C99">
            <w:pPr>
              <w:rPr>
                <w:color w:val="000000" w:themeColor="text1"/>
                <w:lang w:val="es-EC"/>
              </w:rPr>
            </w:pPr>
            <w:r w:rsidRPr="001D7C99">
              <w:rPr>
                <w:color w:val="000000" w:themeColor="text1"/>
                <w:lang w:val="es-EC"/>
              </w:rPr>
              <w:t>Implementrar eliminar</w:t>
            </w:r>
          </w:p>
        </w:tc>
        <w:tc>
          <w:tcPr>
            <w:tcW w:w="1276" w:type="dxa"/>
          </w:tcPr>
          <w:p w14:paraId="06EA4C43" w14:textId="05FEADD5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07" w:type="dxa"/>
          </w:tcPr>
          <w:p w14:paraId="48919056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657C498E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BA97F28" w14:textId="77777777" w:rsidR="00A1219F" w:rsidRPr="00A1219F" w:rsidRDefault="00A1219F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1F9952CD" w14:textId="77777777" w:rsidR="001F569B" w:rsidRDefault="001F569B" w:rsidP="0046368E">
      <w:pPr>
        <w:rPr>
          <w:rFonts w:ascii="Times New Roman" w:hAnsi="Times New Roman" w:cs="Times New Roman"/>
          <w:color w:val="000000" w:themeColor="text1"/>
        </w:rPr>
      </w:pPr>
    </w:p>
    <w:p w14:paraId="1A79C050" w14:textId="77777777" w:rsidR="001F569B" w:rsidRDefault="001F569B" w:rsidP="0046368E">
      <w:pPr>
        <w:rPr>
          <w:rFonts w:ascii="Times New Roman" w:hAnsi="Times New Roman" w:cs="Times New Roman"/>
          <w:color w:val="000000" w:themeColor="text1"/>
        </w:rPr>
      </w:pPr>
    </w:p>
    <w:p w14:paraId="0E0EFC14" w14:textId="77777777" w:rsidR="001F569B" w:rsidRDefault="001F569B" w:rsidP="0046368E">
      <w:pPr>
        <w:rPr>
          <w:rFonts w:ascii="Times New Roman" w:hAnsi="Times New Roman" w:cs="Times New Roman"/>
          <w:color w:val="000000" w:themeColor="text1"/>
        </w:rPr>
      </w:pPr>
    </w:p>
    <w:p w14:paraId="62358F66" w14:textId="77777777" w:rsidR="001F569B" w:rsidRDefault="001F569B" w:rsidP="0046368E">
      <w:pPr>
        <w:rPr>
          <w:rFonts w:ascii="Times New Roman" w:hAnsi="Times New Roman" w:cs="Times New Roman"/>
          <w:color w:val="000000" w:themeColor="text1"/>
        </w:rPr>
      </w:pPr>
    </w:p>
    <w:p w14:paraId="7E550756" w14:textId="77777777" w:rsidR="001F569B" w:rsidRDefault="001F569B" w:rsidP="0046368E">
      <w:pPr>
        <w:rPr>
          <w:rFonts w:ascii="Times New Roman" w:hAnsi="Times New Roman" w:cs="Times New Roman"/>
          <w:color w:val="000000" w:themeColor="text1"/>
        </w:rPr>
      </w:pPr>
    </w:p>
    <w:p w14:paraId="5011ADF0" w14:textId="3BCB38F6" w:rsidR="00532299" w:rsidRDefault="00532299" w:rsidP="0046368E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46368E">
        <w:rPr>
          <w:rFonts w:ascii="Times New Roman" w:hAnsi="Times New Roman" w:cs="Times New Roman"/>
          <w:color w:val="000000" w:themeColor="text1"/>
        </w:rPr>
        <w:lastRenderedPageBreak/>
        <w:t xml:space="preserve">Sprint </w:t>
      </w:r>
      <w:r w:rsidR="001F569B">
        <w:rPr>
          <w:rFonts w:ascii="Times New Roman" w:hAnsi="Times New Roman" w:cs="Times New Roman"/>
          <w:color w:val="000000" w:themeColor="text1"/>
        </w:rPr>
        <w:t xml:space="preserve"> 10</w:t>
      </w:r>
      <w:proofErr w:type="gramEnd"/>
      <w:r w:rsidR="001F569B">
        <w:rPr>
          <w:rFonts w:ascii="Times New Roman" w:hAnsi="Times New Roman" w:cs="Times New Roman"/>
          <w:color w:val="000000" w:themeColor="text1"/>
        </w:rPr>
        <w:t xml:space="preserve"> </w:t>
      </w:r>
    </w:p>
    <w:p w14:paraId="5CE607F3" w14:textId="77777777" w:rsidR="001F569B" w:rsidRDefault="001F569B" w:rsidP="0046368E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245"/>
        <w:gridCol w:w="1276"/>
        <w:gridCol w:w="1307"/>
      </w:tblGrid>
      <w:tr w:rsidR="001F569B" w:rsidRPr="0046368E" w14:paraId="16028A79" w14:textId="77777777" w:rsidTr="00B063C6">
        <w:tc>
          <w:tcPr>
            <w:tcW w:w="1129" w:type="dxa"/>
          </w:tcPr>
          <w:p w14:paraId="5B467722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Código</w:t>
            </w:r>
          </w:p>
        </w:tc>
        <w:tc>
          <w:tcPr>
            <w:tcW w:w="1843" w:type="dxa"/>
          </w:tcPr>
          <w:p w14:paraId="395545EB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5245" w:type="dxa"/>
          </w:tcPr>
          <w:p w14:paraId="176817CC" w14:textId="77777777" w:rsidR="001F569B" w:rsidRPr="00B015CA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015CA">
              <w:rPr>
                <w:rFonts w:ascii="Times New Roman" w:hAnsi="Times New Roman" w:cs="Times New Roman"/>
                <w:color w:val="000000"/>
              </w:rPr>
              <w:t>Criterio</w:t>
            </w:r>
            <w:proofErr w:type="spellEnd"/>
            <w:r w:rsidRPr="00B015CA"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 w:rsidRPr="00B015CA">
              <w:rPr>
                <w:rFonts w:ascii="Times New Roman" w:hAnsi="Times New Roman" w:cs="Times New Roman"/>
                <w:color w:val="000000"/>
              </w:rPr>
              <w:t>Aceptación</w:t>
            </w:r>
            <w:proofErr w:type="spellEnd"/>
          </w:p>
        </w:tc>
        <w:tc>
          <w:tcPr>
            <w:tcW w:w="1276" w:type="dxa"/>
          </w:tcPr>
          <w:p w14:paraId="0F65B545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1307" w:type="dxa"/>
          </w:tcPr>
          <w:p w14:paraId="4BE7C878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Estado</w:t>
            </w:r>
          </w:p>
        </w:tc>
      </w:tr>
      <w:tr w:rsidR="001F569B" w:rsidRPr="0046368E" w14:paraId="76A2187F" w14:textId="77777777" w:rsidTr="00B063C6">
        <w:tc>
          <w:tcPr>
            <w:tcW w:w="1129" w:type="dxa"/>
          </w:tcPr>
          <w:p w14:paraId="7A87067D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HU-006</w:t>
            </w:r>
          </w:p>
        </w:tc>
        <w:tc>
          <w:tcPr>
            <w:tcW w:w="1843" w:type="dxa"/>
          </w:tcPr>
          <w:p w14:paraId="4EF55A2B" w14:textId="193288B1" w:rsidR="001F569B" w:rsidRDefault="001F569B" w:rsidP="00B063C6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1F569B">
              <w:rPr>
                <w:rFonts w:ascii="Times New Roman" w:hAnsi="Times New Roman" w:cs="Times New Roman"/>
                <w:color w:val="000000" w:themeColor="text1"/>
                <w:lang w:val="es-EC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  <w:lang w:val="es-EC"/>
              </w:rPr>
              <w:t>D</w:t>
            </w:r>
            <w:r w:rsidRPr="001F569B">
              <w:rPr>
                <w:rFonts w:ascii="Times New Roman" w:hAnsi="Times New Roman" w:cs="Times New Roman"/>
                <w:color w:val="000000" w:themeColor="text1"/>
                <w:lang w:val="es-EC"/>
              </w:rPr>
              <w:t>euda tecnica</w:t>
            </w:r>
            <w:r w:rsidRPr="001F569B">
              <w:rPr>
                <w:rFonts w:ascii="Times New Roman" w:hAnsi="Times New Roman" w:cs="Times New Roman"/>
                <w:color w:val="000000" w:themeColor="text1"/>
                <w:lang w:val="es-EC"/>
              </w:rPr>
              <w:br/>
            </w:r>
          </w:p>
          <w:p w14:paraId="2910F501" w14:textId="4697F741" w:rsidR="001F569B" w:rsidRPr="001F569B" w:rsidRDefault="001F569B" w:rsidP="00B063C6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1F569B">
              <w:rPr>
                <w:rFonts w:ascii="Times New Roman" w:hAnsi="Times New Roman" w:cs="Times New Roman"/>
                <w:color w:val="000000" w:themeColor="text1"/>
                <w:lang w:val="es-EC"/>
              </w:rPr>
              <w:t>Generación de Reportes</w:t>
            </w:r>
          </w:p>
        </w:tc>
        <w:tc>
          <w:tcPr>
            <w:tcW w:w="5245" w:type="dxa"/>
          </w:tcPr>
          <w:p w14:paraId="0A93EA21" w14:textId="77777777" w:rsidR="001F569B" w:rsidRPr="001D7C99" w:rsidRDefault="001F569B" w:rsidP="00B063C6">
            <w:pPr>
              <w:rPr>
                <w:color w:val="000000" w:themeColor="text1"/>
                <w:lang w:val="es-EC"/>
              </w:rPr>
            </w:pPr>
            <w:r w:rsidRPr="001D7C99">
              <w:rPr>
                <w:lang w:val="es-EC"/>
              </w:rPr>
              <w:t>- El sistema debe generar reportes financieros y de clientes.</w:t>
            </w:r>
            <w:r w:rsidRPr="001D7C99">
              <w:rPr>
                <w:rStyle w:val="apple-converted-space"/>
                <w:rFonts w:ascii="Times New Roman" w:hAnsi="Times New Roman" w:cs="Times New Roman"/>
                <w:color w:val="000000"/>
                <w:sz w:val="18"/>
                <w:szCs w:val="18"/>
                <w:lang w:val="es-EC"/>
              </w:rPr>
              <w:t> </w:t>
            </w:r>
            <w:r w:rsidRPr="001D7C99">
              <w:rPr>
                <w:lang w:val="es-EC"/>
              </w:rPr>
              <w:br/>
              <w:t>- Los reportes deben visualizarse en pantalla y exportarse.</w:t>
            </w:r>
            <w:r w:rsidRPr="001D7C99">
              <w:rPr>
                <w:rStyle w:val="apple-converted-space"/>
                <w:rFonts w:ascii="Times New Roman" w:hAnsi="Times New Roman" w:cs="Times New Roman"/>
                <w:color w:val="000000"/>
                <w:sz w:val="18"/>
                <w:szCs w:val="18"/>
                <w:lang w:val="es-EC"/>
              </w:rPr>
              <w:t> </w:t>
            </w:r>
            <w:r w:rsidRPr="001D7C99">
              <w:rPr>
                <w:lang w:val="es-EC"/>
              </w:rPr>
              <w:br/>
              <w:t>- Se deben mostrar métricas clave: ingresos, gastos, utilidad y clientes activos.</w:t>
            </w:r>
          </w:p>
        </w:tc>
        <w:tc>
          <w:tcPr>
            <w:tcW w:w="1276" w:type="dxa"/>
          </w:tcPr>
          <w:p w14:paraId="6789A165" w14:textId="67247CED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307" w:type="dxa"/>
          </w:tcPr>
          <w:p w14:paraId="26017C61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220D632A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F569B" w:rsidRPr="0046368E" w14:paraId="1677C627" w14:textId="77777777" w:rsidTr="00B063C6">
        <w:tc>
          <w:tcPr>
            <w:tcW w:w="1129" w:type="dxa"/>
          </w:tcPr>
          <w:p w14:paraId="4392C2F6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HT-006</w:t>
            </w:r>
          </w:p>
        </w:tc>
        <w:tc>
          <w:tcPr>
            <w:tcW w:w="1843" w:type="dxa"/>
          </w:tcPr>
          <w:p w14:paraId="704E36C0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Implementar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exportación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csv</w:t>
            </w:r>
          </w:p>
        </w:tc>
        <w:tc>
          <w:tcPr>
            <w:tcW w:w="5245" w:type="dxa"/>
          </w:tcPr>
          <w:p w14:paraId="0397465C" w14:textId="77777777" w:rsidR="001F569B" w:rsidRPr="001D7C99" w:rsidRDefault="001F569B" w:rsidP="00B063C6">
            <w:pPr>
              <w:rPr>
                <w:color w:val="000000" w:themeColor="text1"/>
                <w:lang w:val="es-EC"/>
              </w:rPr>
            </w:pPr>
            <w:r w:rsidRPr="001D7C99">
              <w:rPr>
                <w:lang w:val="es-EC"/>
              </w:rPr>
              <w:t xml:space="preserve">- El sistema debe permitir exportar los reportes en formato </w:t>
            </w:r>
            <w:r>
              <w:rPr>
                <w:lang w:val="es-EC"/>
              </w:rPr>
              <w:t>csv</w:t>
            </w:r>
            <w:r w:rsidRPr="001D7C99">
              <w:rPr>
                <w:lang w:val="es-EC"/>
              </w:rPr>
              <w:t>.</w:t>
            </w:r>
            <w:r w:rsidRPr="001D7C99">
              <w:rPr>
                <w:rStyle w:val="apple-converted-space"/>
                <w:rFonts w:ascii="Times New Roman" w:hAnsi="Times New Roman" w:cs="Times New Roman"/>
                <w:color w:val="000000"/>
                <w:sz w:val="18"/>
                <w:szCs w:val="18"/>
                <w:lang w:val="es-EC"/>
              </w:rPr>
              <w:t> </w:t>
            </w:r>
            <w:r w:rsidRPr="001D7C99">
              <w:rPr>
                <w:lang w:val="es-EC"/>
              </w:rPr>
              <w:br/>
              <w:t>- El archivo debe contener encabezado, fecha y datos alineados.</w:t>
            </w:r>
            <w:r w:rsidRPr="001D7C99">
              <w:rPr>
                <w:rStyle w:val="apple-converted-space"/>
                <w:rFonts w:ascii="Times New Roman" w:hAnsi="Times New Roman" w:cs="Times New Roman"/>
                <w:color w:val="000000"/>
                <w:sz w:val="18"/>
                <w:szCs w:val="18"/>
                <w:lang w:val="es-EC"/>
              </w:rPr>
              <w:t> </w:t>
            </w:r>
            <w:r w:rsidRPr="001D7C99">
              <w:rPr>
                <w:lang w:val="es-EC"/>
              </w:rPr>
              <w:br/>
              <w:t>- El botón de exportar debe estar visible en la vista de reportes.</w:t>
            </w:r>
          </w:p>
        </w:tc>
        <w:tc>
          <w:tcPr>
            <w:tcW w:w="1276" w:type="dxa"/>
          </w:tcPr>
          <w:p w14:paraId="5D72EC65" w14:textId="1E790C09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307" w:type="dxa"/>
          </w:tcPr>
          <w:p w14:paraId="1CE3C8A4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69950F45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F569B" w:rsidRPr="001F569B" w14:paraId="79DD9753" w14:textId="77777777" w:rsidTr="00B063C6">
        <w:tc>
          <w:tcPr>
            <w:tcW w:w="1129" w:type="dxa"/>
          </w:tcPr>
          <w:p w14:paraId="4C267B71" w14:textId="0FAFA6EB" w:rsidR="001F569B" w:rsidRPr="001F569B" w:rsidRDefault="001F569B" w:rsidP="00B063C6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481358">
              <w:rPr>
                <w:rFonts w:ascii="Times New Roman" w:eastAsia="Times New Roman" w:hAnsi="Times New Roman" w:cs="Times New Roman"/>
                <w:color w:val="000000"/>
                <w:lang w:val="es-EC" w:eastAsia="es-MX"/>
              </w:rPr>
              <w:t>HT-018</w:t>
            </w:r>
          </w:p>
        </w:tc>
        <w:tc>
          <w:tcPr>
            <w:tcW w:w="1843" w:type="dxa"/>
          </w:tcPr>
          <w:p w14:paraId="7B5A879F" w14:textId="207A1BAD" w:rsidR="001F569B" w:rsidRPr="001F569B" w:rsidRDefault="001F569B" w:rsidP="00B063C6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481358">
              <w:rPr>
                <w:rFonts w:ascii="Times New Roman" w:eastAsia="Times New Roman" w:hAnsi="Times New Roman" w:cs="Times New Roman"/>
                <w:color w:val="000000"/>
                <w:lang w:val="es-EC" w:eastAsia="es-MX"/>
              </w:rPr>
              <w:t>Implementación del módulo de notificaciones por WhatsApp</w:t>
            </w:r>
          </w:p>
        </w:tc>
        <w:tc>
          <w:tcPr>
            <w:tcW w:w="5245" w:type="dxa"/>
          </w:tcPr>
          <w:p w14:paraId="0B5A8B24" w14:textId="77777777" w:rsidR="001F569B" w:rsidRPr="001F569B" w:rsidRDefault="001F569B" w:rsidP="001F569B">
            <w:pPr>
              <w:pStyle w:val="Prrafodelista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s-EC" w:eastAsia="es-MX"/>
              </w:rPr>
            </w:pPr>
            <w:r w:rsidRPr="001F569B">
              <w:rPr>
                <w:rFonts w:ascii="Times New Roman" w:eastAsia="Times New Roman" w:hAnsi="Times New Roman" w:cs="Times New Roman"/>
                <w:color w:val="000000"/>
                <w:lang w:val="es-EC" w:eastAsia="es-MX"/>
              </w:rPr>
              <w:t>Envía mensajes por WhatsApp desde un número configurado.</w:t>
            </w:r>
          </w:p>
          <w:p w14:paraId="11173E56" w14:textId="77777777" w:rsidR="001F569B" w:rsidRPr="001F569B" w:rsidRDefault="001F569B" w:rsidP="001F569B">
            <w:pPr>
              <w:pStyle w:val="Prrafodelista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s-EC" w:eastAsia="es-MX"/>
              </w:rPr>
            </w:pPr>
            <w:r w:rsidRPr="001F569B">
              <w:rPr>
                <w:rFonts w:ascii="Times New Roman" w:eastAsia="Times New Roman" w:hAnsi="Times New Roman" w:cs="Times New Roman"/>
                <w:color w:val="000000"/>
                <w:lang w:val="es-EC" w:eastAsia="es-MX"/>
              </w:rPr>
              <w:t>Consulta y registra en la base de datos el estado de cada notificación.</w:t>
            </w:r>
          </w:p>
          <w:p w14:paraId="5B7EF4CA" w14:textId="77777777" w:rsidR="001F569B" w:rsidRPr="001F569B" w:rsidRDefault="001F569B" w:rsidP="001F569B">
            <w:pPr>
              <w:pStyle w:val="Prrafodelista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s-EC" w:eastAsia="es-MX"/>
              </w:rPr>
            </w:pPr>
            <w:r w:rsidRPr="001F569B">
              <w:rPr>
                <w:rFonts w:ascii="Times New Roman" w:eastAsia="Times New Roman" w:hAnsi="Times New Roman" w:cs="Times New Roman"/>
                <w:color w:val="000000"/>
                <w:lang w:val="es-EC" w:eastAsia="es-MX"/>
              </w:rPr>
              <w:t>Permite el envío individual y masivo de mensajes desde una interfaz administrativa.</w:t>
            </w:r>
          </w:p>
          <w:p w14:paraId="59BB8B8C" w14:textId="553B3577" w:rsidR="001F569B" w:rsidRPr="001F569B" w:rsidRDefault="001F569B" w:rsidP="001F569B">
            <w:pPr>
              <w:pStyle w:val="Prrafodelista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s-EC" w:eastAsia="es-MX"/>
              </w:rPr>
            </w:pPr>
            <w:r w:rsidRPr="001F569B">
              <w:rPr>
                <w:rFonts w:ascii="Times New Roman" w:eastAsia="Times New Roman" w:hAnsi="Times New Roman" w:cs="Times New Roman"/>
                <w:color w:val="000000"/>
                <w:lang w:val="es-EC" w:eastAsia="es-MX"/>
              </w:rPr>
              <w:t>Muestra el historial y estado (pendiente, enviado, fallido) de las notificaciones.</w:t>
            </w:r>
          </w:p>
          <w:p w14:paraId="5B11DC57" w14:textId="77777777" w:rsidR="001F569B" w:rsidRPr="001D7C99" w:rsidRDefault="001F569B" w:rsidP="00B063C6">
            <w:pPr>
              <w:rPr>
                <w:color w:val="000000" w:themeColor="text1"/>
                <w:lang w:val="es-EC"/>
              </w:rPr>
            </w:pPr>
          </w:p>
        </w:tc>
        <w:tc>
          <w:tcPr>
            <w:tcW w:w="1276" w:type="dxa"/>
          </w:tcPr>
          <w:p w14:paraId="573EDFED" w14:textId="24CF74BC" w:rsidR="001F569B" w:rsidRPr="001F569B" w:rsidRDefault="001F569B" w:rsidP="00B063C6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EC"/>
              </w:rPr>
              <w:t>8</w:t>
            </w:r>
          </w:p>
        </w:tc>
        <w:tc>
          <w:tcPr>
            <w:tcW w:w="1307" w:type="dxa"/>
          </w:tcPr>
          <w:p w14:paraId="2A85FC59" w14:textId="77777777" w:rsidR="001F569B" w:rsidRPr="0046368E" w:rsidRDefault="001F569B" w:rsidP="001F569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22217DA3" w14:textId="77777777" w:rsidR="001F569B" w:rsidRPr="001F569B" w:rsidRDefault="001F569B" w:rsidP="00B063C6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</w:p>
        </w:tc>
      </w:tr>
      <w:tr w:rsidR="001F569B" w:rsidRPr="001F569B" w14:paraId="78C8DCD4" w14:textId="77777777" w:rsidTr="00B063C6">
        <w:tc>
          <w:tcPr>
            <w:tcW w:w="1129" w:type="dxa"/>
          </w:tcPr>
          <w:p w14:paraId="280DC684" w14:textId="77777777" w:rsidR="001F569B" w:rsidRPr="00082CCB" w:rsidRDefault="001F569B" w:rsidP="00B063C6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</w:p>
        </w:tc>
        <w:tc>
          <w:tcPr>
            <w:tcW w:w="1843" w:type="dxa"/>
          </w:tcPr>
          <w:p w14:paraId="338571D2" w14:textId="77777777" w:rsidR="001F569B" w:rsidRPr="00082CCB" w:rsidRDefault="001F569B" w:rsidP="00B063C6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</w:p>
        </w:tc>
        <w:tc>
          <w:tcPr>
            <w:tcW w:w="5245" w:type="dxa"/>
          </w:tcPr>
          <w:p w14:paraId="216C6427" w14:textId="77777777" w:rsidR="001F569B" w:rsidRPr="001D7C99" w:rsidRDefault="001F569B" w:rsidP="00B063C6">
            <w:pPr>
              <w:rPr>
                <w:color w:val="000000" w:themeColor="text1"/>
                <w:lang w:val="es-EC"/>
              </w:rPr>
            </w:pPr>
          </w:p>
        </w:tc>
        <w:tc>
          <w:tcPr>
            <w:tcW w:w="1276" w:type="dxa"/>
          </w:tcPr>
          <w:p w14:paraId="564ADDFF" w14:textId="77777777" w:rsidR="001F569B" w:rsidRPr="001F569B" w:rsidRDefault="001F569B" w:rsidP="00B063C6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</w:p>
        </w:tc>
        <w:tc>
          <w:tcPr>
            <w:tcW w:w="1307" w:type="dxa"/>
          </w:tcPr>
          <w:p w14:paraId="11335176" w14:textId="77777777" w:rsidR="001F569B" w:rsidRPr="001F569B" w:rsidRDefault="001F569B" w:rsidP="00B063C6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</w:p>
        </w:tc>
      </w:tr>
    </w:tbl>
    <w:p w14:paraId="2F35AA58" w14:textId="77777777" w:rsidR="001F569B" w:rsidRPr="001F569B" w:rsidRDefault="001F569B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524607CA" w14:textId="77777777" w:rsidR="001F569B" w:rsidRDefault="001F569B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24B446AC" w14:textId="77777777" w:rsidR="001F569B" w:rsidRDefault="001F569B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55656B7B" w14:textId="77777777" w:rsidR="001F569B" w:rsidRDefault="001F569B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5D9FBC66" w14:textId="77777777" w:rsidR="001F569B" w:rsidRPr="001F569B" w:rsidRDefault="001F569B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6DF76073" w14:textId="59087210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  <w:r w:rsidRPr="0046368E">
        <w:rPr>
          <w:rFonts w:ascii="Times New Roman" w:hAnsi="Times New Roman" w:cs="Times New Roman"/>
          <w:color w:val="000000" w:themeColor="text1"/>
        </w:rPr>
        <w:t>Sprint 1</w:t>
      </w:r>
      <w:r w:rsidR="001F569B">
        <w:rPr>
          <w:rFonts w:ascii="Times New Roman" w:hAnsi="Times New Roman" w:cs="Times New Roman"/>
          <w:color w:val="000000" w:themeColor="text1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368E" w:rsidRPr="0046368E" w14:paraId="1C3770F7" w14:textId="77777777" w:rsidTr="00561192">
        <w:tc>
          <w:tcPr>
            <w:tcW w:w="2160" w:type="dxa"/>
          </w:tcPr>
          <w:p w14:paraId="463C1D41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Código</w:t>
            </w:r>
          </w:p>
        </w:tc>
        <w:tc>
          <w:tcPr>
            <w:tcW w:w="2160" w:type="dxa"/>
          </w:tcPr>
          <w:p w14:paraId="0B3B1BA9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2160" w:type="dxa"/>
          </w:tcPr>
          <w:p w14:paraId="75A0DC16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2160" w:type="dxa"/>
          </w:tcPr>
          <w:p w14:paraId="372832F3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Estado</w:t>
            </w:r>
          </w:p>
        </w:tc>
      </w:tr>
      <w:tr w:rsidR="0046368E" w:rsidRPr="0046368E" w14:paraId="671CDD39" w14:textId="77777777" w:rsidTr="00561192">
        <w:tc>
          <w:tcPr>
            <w:tcW w:w="2160" w:type="dxa"/>
          </w:tcPr>
          <w:p w14:paraId="15F581A9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HT-014</w:t>
            </w:r>
          </w:p>
        </w:tc>
        <w:tc>
          <w:tcPr>
            <w:tcW w:w="2160" w:type="dxa"/>
          </w:tcPr>
          <w:p w14:paraId="067BE047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Configuración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y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despliegue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final</w:t>
            </w:r>
          </w:p>
        </w:tc>
        <w:tc>
          <w:tcPr>
            <w:tcW w:w="2160" w:type="dxa"/>
          </w:tcPr>
          <w:p w14:paraId="5957B9E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15833F37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Pendiente</w:t>
            </w:r>
            <w:proofErr w:type="spellEnd"/>
          </w:p>
        </w:tc>
      </w:tr>
      <w:tr w:rsidR="00532299" w:rsidRPr="0046368E" w14:paraId="32552560" w14:textId="77777777" w:rsidTr="00561192">
        <w:tc>
          <w:tcPr>
            <w:tcW w:w="2160" w:type="dxa"/>
          </w:tcPr>
          <w:p w14:paraId="595FAF0B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HT-015</w:t>
            </w:r>
          </w:p>
        </w:tc>
        <w:tc>
          <w:tcPr>
            <w:tcW w:w="2160" w:type="dxa"/>
          </w:tcPr>
          <w:p w14:paraId="46CB22F2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Revisión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con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usuarios</w:t>
            </w:r>
            <w:proofErr w:type="spellEnd"/>
          </w:p>
        </w:tc>
        <w:tc>
          <w:tcPr>
            <w:tcW w:w="2160" w:type="dxa"/>
          </w:tcPr>
          <w:p w14:paraId="7A08719B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30FB436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Pendiente</w:t>
            </w:r>
            <w:proofErr w:type="spellEnd"/>
          </w:p>
        </w:tc>
      </w:tr>
    </w:tbl>
    <w:p w14:paraId="0787A9BF" w14:textId="77777777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</w:p>
    <w:p w14:paraId="63EA365C" w14:textId="2C00592D" w:rsidR="00204AB4" w:rsidRPr="0046368E" w:rsidRDefault="00204AB4" w:rsidP="0046368E">
      <w:pPr>
        <w:rPr>
          <w:rFonts w:ascii="Times New Roman" w:hAnsi="Times New Roman" w:cs="Times New Roman"/>
          <w:b/>
          <w:bCs/>
          <w:color w:val="000000" w:themeColor="text1"/>
          <w:lang w:val="es-EC"/>
        </w:rPr>
      </w:pPr>
    </w:p>
    <w:p w14:paraId="66F43121" w14:textId="77777777" w:rsidR="00FC2EFB" w:rsidRPr="00204AB4" w:rsidRDefault="00FC2EFB" w:rsidP="00FC2EFB">
      <w:pPr>
        <w:tabs>
          <w:tab w:val="left" w:pos="2404"/>
        </w:tabs>
      </w:pPr>
    </w:p>
    <w:sectPr w:rsidR="00FC2EFB" w:rsidRPr="00204AB4" w:rsidSect="0096578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8C17DF"/>
    <w:multiLevelType w:val="hybridMultilevel"/>
    <w:tmpl w:val="FD1CB732"/>
    <w:lvl w:ilvl="0" w:tplc="C8ACF6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BF3D55"/>
    <w:multiLevelType w:val="multilevel"/>
    <w:tmpl w:val="62C6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C0F82"/>
    <w:multiLevelType w:val="multilevel"/>
    <w:tmpl w:val="685E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B1131"/>
    <w:multiLevelType w:val="multilevel"/>
    <w:tmpl w:val="64BC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7A5F16"/>
    <w:multiLevelType w:val="hybridMultilevel"/>
    <w:tmpl w:val="9CD8786E"/>
    <w:lvl w:ilvl="0" w:tplc="C8ACF6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A4ADF"/>
    <w:multiLevelType w:val="hybridMultilevel"/>
    <w:tmpl w:val="4D2C1F4E"/>
    <w:lvl w:ilvl="0" w:tplc="50B0E2C6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413BA"/>
    <w:multiLevelType w:val="multilevel"/>
    <w:tmpl w:val="FBBC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C5428"/>
    <w:multiLevelType w:val="multilevel"/>
    <w:tmpl w:val="B794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584582"/>
    <w:multiLevelType w:val="hybridMultilevel"/>
    <w:tmpl w:val="963A9C12"/>
    <w:lvl w:ilvl="0" w:tplc="C8ACF6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82BEF"/>
    <w:multiLevelType w:val="hybridMultilevel"/>
    <w:tmpl w:val="4E8CC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03DD9"/>
    <w:multiLevelType w:val="multilevel"/>
    <w:tmpl w:val="02AC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6A1542"/>
    <w:multiLevelType w:val="multilevel"/>
    <w:tmpl w:val="986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195D9C"/>
    <w:multiLevelType w:val="hybridMultilevel"/>
    <w:tmpl w:val="ACD2A3DC"/>
    <w:lvl w:ilvl="0" w:tplc="8B8E2A36">
      <w:start w:val="12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76214"/>
    <w:multiLevelType w:val="multilevel"/>
    <w:tmpl w:val="DF3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7B4593"/>
    <w:multiLevelType w:val="multilevel"/>
    <w:tmpl w:val="AFA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22"/>
  </w:num>
  <w:num w:numId="11" w16cid:durableId="1608194540">
    <w:abstractNumId w:val="11"/>
  </w:num>
  <w:num w:numId="12" w16cid:durableId="966353010">
    <w:abstractNumId w:val="19"/>
  </w:num>
  <w:num w:numId="13" w16cid:durableId="828641451">
    <w:abstractNumId w:val="20"/>
  </w:num>
  <w:num w:numId="14" w16cid:durableId="204954600">
    <w:abstractNumId w:val="24"/>
  </w:num>
  <w:num w:numId="15" w16cid:durableId="568539472">
    <w:abstractNumId w:val="10"/>
  </w:num>
  <w:num w:numId="16" w16cid:durableId="1563909337">
    <w:abstractNumId w:val="12"/>
  </w:num>
  <w:num w:numId="17" w16cid:durableId="683478225">
    <w:abstractNumId w:val="16"/>
  </w:num>
  <w:num w:numId="18" w16cid:durableId="562911963">
    <w:abstractNumId w:val="23"/>
  </w:num>
  <w:num w:numId="19" w16cid:durableId="29690631">
    <w:abstractNumId w:val="18"/>
  </w:num>
  <w:num w:numId="20" w16cid:durableId="380710699">
    <w:abstractNumId w:val="21"/>
  </w:num>
  <w:num w:numId="21" w16cid:durableId="148712346">
    <w:abstractNumId w:val="13"/>
  </w:num>
  <w:num w:numId="22" w16cid:durableId="1960136974">
    <w:abstractNumId w:val="17"/>
  </w:num>
  <w:num w:numId="23" w16cid:durableId="87360705">
    <w:abstractNumId w:val="9"/>
  </w:num>
  <w:num w:numId="24" w16cid:durableId="592279549">
    <w:abstractNumId w:val="15"/>
  </w:num>
  <w:num w:numId="25" w16cid:durableId="14934530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34F"/>
    <w:rsid w:val="0006063C"/>
    <w:rsid w:val="00082CCB"/>
    <w:rsid w:val="000B567B"/>
    <w:rsid w:val="00114641"/>
    <w:rsid w:val="0015074B"/>
    <w:rsid w:val="00154219"/>
    <w:rsid w:val="001872D3"/>
    <w:rsid w:val="001B2CD3"/>
    <w:rsid w:val="001D7C99"/>
    <w:rsid w:val="001F569B"/>
    <w:rsid w:val="00200446"/>
    <w:rsid w:val="00200E72"/>
    <w:rsid w:val="00204AB4"/>
    <w:rsid w:val="002125EF"/>
    <w:rsid w:val="00247698"/>
    <w:rsid w:val="0029639D"/>
    <w:rsid w:val="002A0B40"/>
    <w:rsid w:val="00326F90"/>
    <w:rsid w:val="003407B6"/>
    <w:rsid w:val="00371581"/>
    <w:rsid w:val="003726C5"/>
    <w:rsid w:val="00380513"/>
    <w:rsid w:val="003B4E7A"/>
    <w:rsid w:val="0046368E"/>
    <w:rsid w:val="00481E36"/>
    <w:rsid w:val="004A66D7"/>
    <w:rsid w:val="004B541C"/>
    <w:rsid w:val="004D55B8"/>
    <w:rsid w:val="005100EE"/>
    <w:rsid w:val="00532299"/>
    <w:rsid w:val="00533154"/>
    <w:rsid w:val="0059400A"/>
    <w:rsid w:val="00661A5F"/>
    <w:rsid w:val="0069710A"/>
    <w:rsid w:val="006F3815"/>
    <w:rsid w:val="0073388E"/>
    <w:rsid w:val="0074698F"/>
    <w:rsid w:val="0078344D"/>
    <w:rsid w:val="007B5019"/>
    <w:rsid w:val="007E415A"/>
    <w:rsid w:val="008E29F3"/>
    <w:rsid w:val="00946C82"/>
    <w:rsid w:val="0096578E"/>
    <w:rsid w:val="009C6CE5"/>
    <w:rsid w:val="00A1219F"/>
    <w:rsid w:val="00A14CEC"/>
    <w:rsid w:val="00AA1D8D"/>
    <w:rsid w:val="00AD6333"/>
    <w:rsid w:val="00B015CA"/>
    <w:rsid w:val="00B21E7D"/>
    <w:rsid w:val="00B47730"/>
    <w:rsid w:val="00B82228"/>
    <w:rsid w:val="00C24DF9"/>
    <w:rsid w:val="00C9653D"/>
    <w:rsid w:val="00CB0664"/>
    <w:rsid w:val="00D23A1A"/>
    <w:rsid w:val="00D84B4E"/>
    <w:rsid w:val="00DE410B"/>
    <w:rsid w:val="00E22F4D"/>
    <w:rsid w:val="00E741E9"/>
    <w:rsid w:val="00EB421B"/>
    <w:rsid w:val="00EC16C5"/>
    <w:rsid w:val="00ED3912"/>
    <w:rsid w:val="00F27B74"/>
    <w:rsid w:val="00F30A96"/>
    <w:rsid w:val="00F633A9"/>
    <w:rsid w:val="00F722FA"/>
    <w:rsid w:val="00FC2EFB"/>
    <w:rsid w:val="00FC38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EC16C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6C5"/>
    <w:rPr>
      <w:color w:val="605E5C"/>
      <w:shd w:val="clear" w:color="auto" w:fill="E1DFDD"/>
    </w:rPr>
  </w:style>
  <w:style w:type="table" w:styleId="Tablaconcuadrcula1clara">
    <w:name w:val="Grid Table 1 Light"/>
    <w:basedOn w:val="Tablanormal"/>
    <w:uiPriority w:val="99"/>
    <w:rsid w:val="007469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722FA"/>
    <w:rPr>
      <w:rFonts w:ascii="Times New Roman" w:hAnsi="Times New Roman" w:cs="Times New Roman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EB421B"/>
    <w:pPr>
      <w:spacing w:after="0" w:line="240" w:lineRule="auto"/>
    </w:pPr>
    <w:rPr>
      <w:rFonts w:eastAsiaTheme="minorHAnsi"/>
      <w:kern w:val="2"/>
      <w:sz w:val="24"/>
      <w:szCs w:val="24"/>
      <w:lang w:val="es-EC"/>
      <w14:ligatures w14:val="standardContextu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EB421B"/>
    <w:pPr>
      <w:spacing w:after="0" w:line="240" w:lineRule="auto"/>
    </w:pPr>
    <w:rPr>
      <w:rFonts w:eastAsiaTheme="minorHAnsi"/>
      <w:kern w:val="2"/>
      <w:sz w:val="24"/>
      <w:szCs w:val="24"/>
      <w:lang w:val="es-EC"/>
      <w14:ligatures w14:val="standardContextua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apple-converted-space">
    <w:name w:val="apple-converted-space"/>
    <w:basedOn w:val="Fuentedeprrafopredeter"/>
    <w:rsid w:val="00B01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632</Words>
  <Characters>3482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9</cp:revision>
  <dcterms:created xsi:type="dcterms:W3CDTF">2025-06-16T16:15:00Z</dcterms:created>
  <dcterms:modified xsi:type="dcterms:W3CDTF">2025-07-02T05:03:00Z</dcterms:modified>
  <cp:category/>
</cp:coreProperties>
</file>