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956C9" w14:textId="5FAA4C6E" w:rsidR="00FE59FF" w:rsidRPr="00FE59FF" w:rsidRDefault="00FE59FF" w:rsidP="00FE59FF">
      <w:pPr>
        <w:pStyle w:val="Ttulo3"/>
        <w:rPr>
          <w:color w:val="000000" w:themeColor="text1"/>
        </w:rPr>
      </w:pPr>
      <w:r w:rsidRPr="00FE59FF">
        <w:rPr>
          <w:rStyle w:val="Textoennegrita"/>
          <w:b/>
          <w:bCs/>
          <w:color w:val="000000" w:themeColor="text1"/>
        </w:rPr>
        <w:t xml:space="preserve">Product Backlog </w:t>
      </w:r>
    </w:p>
    <w:p w14:paraId="0C733690" w14:textId="77777777" w:rsidR="00FE59FF" w:rsidRPr="00FE59FF" w:rsidRDefault="00FE59FF" w:rsidP="00FE59FF">
      <w:pPr>
        <w:pStyle w:val="Ttulo4"/>
        <w:rPr>
          <w:color w:val="000000" w:themeColor="text1"/>
        </w:rPr>
      </w:pPr>
      <w:r w:rsidRPr="00FE59FF">
        <w:rPr>
          <w:rStyle w:val="Textoennegrita"/>
          <w:b/>
          <w:bCs/>
          <w:color w:val="000000" w:themeColor="text1"/>
        </w:rPr>
        <w:t>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9"/>
        <w:gridCol w:w="4007"/>
        <w:gridCol w:w="1338"/>
        <w:gridCol w:w="1193"/>
      </w:tblGrid>
      <w:tr w:rsidR="00FE59FF" w:rsidRPr="00FE59FF" w14:paraId="043E430E" w14:textId="77777777" w:rsidTr="00FE59FF">
        <w:tc>
          <w:tcPr>
            <w:tcW w:w="0" w:type="auto"/>
            <w:hideMark/>
          </w:tcPr>
          <w:p w14:paraId="3B00E81D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Código</w:t>
            </w:r>
          </w:p>
        </w:tc>
        <w:tc>
          <w:tcPr>
            <w:tcW w:w="0" w:type="auto"/>
            <w:hideMark/>
          </w:tcPr>
          <w:p w14:paraId="2CD5640C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116BED17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74733ED4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Estado</w:t>
            </w:r>
          </w:p>
        </w:tc>
      </w:tr>
      <w:tr w:rsidR="00FE59FF" w:rsidRPr="00FE59FF" w14:paraId="0ECD1AEC" w14:textId="77777777" w:rsidTr="00FE59FF">
        <w:tc>
          <w:tcPr>
            <w:tcW w:w="0" w:type="auto"/>
            <w:hideMark/>
          </w:tcPr>
          <w:p w14:paraId="639F231C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HT-001</w:t>
            </w:r>
          </w:p>
        </w:tc>
        <w:tc>
          <w:tcPr>
            <w:tcW w:w="0" w:type="auto"/>
            <w:hideMark/>
          </w:tcPr>
          <w:p w14:paraId="6B12DDC2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Configuración del Entorno de Desarrollo</w:t>
            </w:r>
          </w:p>
        </w:tc>
        <w:tc>
          <w:tcPr>
            <w:tcW w:w="0" w:type="auto"/>
            <w:hideMark/>
          </w:tcPr>
          <w:p w14:paraId="4DD24D98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17F78C46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370E274B" w14:textId="77777777" w:rsidTr="00FE59FF">
        <w:tc>
          <w:tcPr>
            <w:tcW w:w="0" w:type="auto"/>
            <w:hideMark/>
          </w:tcPr>
          <w:p w14:paraId="6D8E79C4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HT-002</w:t>
            </w:r>
          </w:p>
        </w:tc>
        <w:tc>
          <w:tcPr>
            <w:tcW w:w="0" w:type="auto"/>
            <w:hideMark/>
          </w:tcPr>
          <w:p w14:paraId="0DE25096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Diseño de la Base de Datos Relacional</w:t>
            </w:r>
          </w:p>
        </w:tc>
        <w:tc>
          <w:tcPr>
            <w:tcW w:w="0" w:type="auto"/>
            <w:hideMark/>
          </w:tcPr>
          <w:p w14:paraId="3E3A520D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5E6A821B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363FD224" w14:textId="77777777" w:rsidTr="00FE59FF">
        <w:tc>
          <w:tcPr>
            <w:tcW w:w="0" w:type="auto"/>
            <w:hideMark/>
          </w:tcPr>
          <w:p w14:paraId="350627C9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HT-003</w:t>
            </w:r>
          </w:p>
        </w:tc>
        <w:tc>
          <w:tcPr>
            <w:tcW w:w="0" w:type="auto"/>
            <w:hideMark/>
          </w:tcPr>
          <w:p w14:paraId="4831250F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Implementación</w:t>
            </w:r>
            <w:proofErr w:type="spellEnd"/>
            <w:r w:rsidRPr="00FE59FF">
              <w:rPr>
                <w:color w:val="000000" w:themeColor="text1"/>
              </w:rPr>
              <w:t xml:space="preserve"> de </w:t>
            </w:r>
            <w:proofErr w:type="spellStart"/>
            <w:r w:rsidRPr="00FE59FF">
              <w:rPr>
                <w:color w:val="000000" w:themeColor="text1"/>
              </w:rPr>
              <w:t>Autenticación</w:t>
            </w:r>
            <w:proofErr w:type="spellEnd"/>
            <w:r w:rsidRPr="00FE59FF">
              <w:rPr>
                <w:color w:val="000000" w:themeColor="text1"/>
              </w:rPr>
              <w:t xml:space="preserve"> JWT</w:t>
            </w:r>
          </w:p>
        </w:tc>
        <w:tc>
          <w:tcPr>
            <w:tcW w:w="0" w:type="auto"/>
            <w:hideMark/>
          </w:tcPr>
          <w:p w14:paraId="20677E87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3D6DBEDC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6C7E4E8C" w14:textId="77777777" w:rsidTr="00FE59FF">
        <w:tc>
          <w:tcPr>
            <w:tcW w:w="0" w:type="auto"/>
            <w:hideMark/>
          </w:tcPr>
          <w:p w14:paraId="496D8F36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HU-001</w:t>
            </w:r>
          </w:p>
        </w:tc>
        <w:tc>
          <w:tcPr>
            <w:tcW w:w="0" w:type="auto"/>
            <w:hideMark/>
          </w:tcPr>
          <w:p w14:paraId="0B1BE62F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Inicio</w:t>
            </w:r>
            <w:proofErr w:type="spellEnd"/>
            <w:r w:rsidRPr="00FE59FF">
              <w:rPr>
                <w:color w:val="000000" w:themeColor="text1"/>
              </w:rPr>
              <w:t xml:space="preserve"> de </w:t>
            </w:r>
            <w:proofErr w:type="spellStart"/>
            <w:r w:rsidRPr="00FE59FF">
              <w:rPr>
                <w:color w:val="000000" w:themeColor="text1"/>
              </w:rPr>
              <w:t>Sesión</w:t>
            </w:r>
            <w:proofErr w:type="spellEnd"/>
          </w:p>
        </w:tc>
        <w:tc>
          <w:tcPr>
            <w:tcW w:w="0" w:type="auto"/>
            <w:hideMark/>
          </w:tcPr>
          <w:p w14:paraId="485A4B33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4B03D139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3B5DCF5B" w14:textId="77777777" w:rsidTr="00FE59FF">
        <w:tc>
          <w:tcPr>
            <w:tcW w:w="0" w:type="auto"/>
            <w:hideMark/>
          </w:tcPr>
          <w:p w14:paraId="44983EB4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HU-002</w:t>
            </w:r>
          </w:p>
        </w:tc>
        <w:tc>
          <w:tcPr>
            <w:tcW w:w="0" w:type="auto"/>
            <w:hideMark/>
          </w:tcPr>
          <w:p w14:paraId="1FAA642C" w14:textId="5C6FE6C3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Recuperación</w:t>
            </w:r>
            <w:proofErr w:type="spellEnd"/>
            <w:r w:rsidRPr="00FE59FF">
              <w:rPr>
                <w:color w:val="000000" w:themeColor="text1"/>
              </w:rPr>
              <w:t xml:space="preserve"> de </w:t>
            </w:r>
            <w:proofErr w:type="spellStart"/>
            <w:r w:rsidRPr="00FE59FF">
              <w:rPr>
                <w:color w:val="000000" w:themeColor="text1"/>
              </w:rPr>
              <w:t>Contraseña</w:t>
            </w:r>
            <w:proofErr w:type="spellEnd"/>
            <w:r w:rsidR="00BA21D3">
              <w:rPr>
                <w:color w:val="000000" w:themeColor="text1"/>
              </w:rPr>
              <w:t>(</w:t>
            </w:r>
            <w:proofErr w:type="spellStart"/>
            <w:r w:rsidR="00BA21D3">
              <w:rPr>
                <w:color w:val="000000" w:themeColor="text1"/>
              </w:rPr>
              <w:t>falta</w:t>
            </w:r>
            <w:proofErr w:type="spellEnd"/>
            <w:r w:rsidR="00BA21D3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hideMark/>
          </w:tcPr>
          <w:p w14:paraId="66D1AB39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14A28F3D" w14:textId="50B73C5D" w:rsidR="00FE59FF" w:rsidRPr="00FE59FF" w:rsidRDefault="00BA21D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pendiente</w:t>
            </w:r>
            <w:proofErr w:type="spellEnd"/>
          </w:p>
        </w:tc>
      </w:tr>
    </w:tbl>
    <w:p w14:paraId="18E8B8BE" w14:textId="77777777" w:rsidR="00FE59FF" w:rsidRPr="00FE59FF" w:rsidRDefault="00FE59FF" w:rsidP="00FE59FF">
      <w:pPr>
        <w:pStyle w:val="Ttulo4"/>
        <w:rPr>
          <w:color w:val="000000" w:themeColor="text1"/>
        </w:rPr>
      </w:pPr>
      <w:r w:rsidRPr="00FE59FF">
        <w:rPr>
          <w:rStyle w:val="Textoennegrita"/>
          <w:b/>
          <w:bCs/>
          <w:color w:val="000000" w:themeColor="text1"/>
        </w:rPr>
        <w:t>Sprint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3"/>
        <w:gridCol w:w="7848"/>
        <w:gridCol w:w="1338"/>
        <w:gridCol w:w="1193"/>
      </w:tblGrid>
      <w:tr w:rsidR="00FE59FF" w:rsidRPr="00FE59FF" w14:paraId="216A8BE6" w14:textId="77777777" w:rsidTr="00FE59FF">
        <w:tc>
          <w:tcPr>
            <w:tcW w:w="0" w:type="auto"/>
            <w:hideMark/>
          </w:tcPr>
          <w:p w14:paraId="33040CF8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Código</w:t>
            </w:r>
          </w:p>
        </w:tc>
        <w:tc>
          <w:tcPr>
            <w:tcW w:w="0" w:type="auto"/>
            <w:hideMark/>
          </w:tcPr>
          <w:p w14:paraId="3D72458F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63E35304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22F4B904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Estado</w:t>
            </w:r>
          </w:p>
        </w:tc>
      </w:tr>
      <w:tr w:rsidR="00FE59FF" w:rsidRPr="00FE59FF" w14:paraId="5F45C8E5" w14:textId="77777777" w:rsidTr="00FE59FF">
        <w:tc>
          <w:tcPr>
            <w:tcW w:w="0" w:type="auto"/>
            <w:hideMark/>
          </w:tcPr>
          <w:p w14:paraId="0F85A7F0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HU-007</w:t>
            </w:r>
          </w:p>
        </w:tc>
        <w:tc>
          <w:tcPr>
            <w:tcW w:w="0" w:type="auto"/>
            <w:hideMark/>
          </w:tcPr>
          <w:p w14:paraId="15884A34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Control de Acceso por Rol</w:t>
            </w:r>
          </w:p>
        </w:tc>
        <w:tc>
          <w:tcPr>
            <w:tcW w:w="0" w:type="auto"/>
            <w:hideMark/>
          </w:tcPr>
          <w:p w14:paraId="28936038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38DF0814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4FA4BD58" w14:textId="77777777" w:rsidTr="00FE59FF">
        <w:tc>
          <w:tcPr>
            <w:tcW w:w="0" w:type="auto"/>
            <w:hideMark/>
          </w:tcPr>
          <w:p w14:paraId="1338ED09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HT-007</w:t>
            </w:r>
          </w:p>
        </w:tc>
        <w:tc>
          <w:tcPr>
            <w:tcW w:w="0" w:type="auto"/>
            <w:hideMark/>
          </w:tcPr>
          <w:p w14:paraId="09EA1EB5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 xml:space="preserve">Middleware de </w:t>
            </w:r>
            <w:proofErr w:type="spellStart"/>
            <w:r w:rsidRPr="00FE59FF">
              <w:rPr>
                <w:color w:val="000000" w:themeColor="text1"/>
              </w:rPr>
              <w:t>permisos</w:t>
            </w:r>
            <w:proofErr w:type="spellEnd"/>
          </w:p>
        </w:tc>
        <w:tc>
          <w:tcPr>
            <w:tcW w:w="0" w:type="auto"/>
            <w:hideMark/>
          </w:tcPr>
          <w:p w14:paraId="75A8AE36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6330511D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0FEE3BED" w14:textId="77777777" w:rsidTr="00FE59FF">
        <w:tc>
          <w:tcPr>
            <w:tcW w:w="0" w:type="auto"/>
          </w:tcPr>
          <w:p w14:paraId="417DAA3F" w14:textId="77777777" w:rsidR="00FE59FF" w:rsidRPr="00FE59FF" w:rsidRDefault="00FE59FF" w:rsidP="00FE59FF">
            <w:pPr>
              <w:rPr>
                <w:vanish/>
              </w:rPr>
            </w:pPr>
            <w:r w:rsidRPr="00FE59FF">
              <w:rPr>
                <w:rStyle w:val="Textoennegrita"/>
                <w:b w:val="0"/>
                <w:bCs w:val="0"/>
              </w:rPr>
              <w:t>HT-002-01</w:t>
            </w:r>
          </w:p>
          <w:p w14:paraId="3EA6F504" w14:textId="77777777" w:rsidR="00FE59FF" w:rsidRPr="00FE59FF" w:rsidRDefault="00FE59FF">
            <w:pPr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26127B43" w14:textId="7AC96B69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rStyle w:val="Textoennegrita"/>
                <w:b w:val="0"/>
                <w:bCs w:val="0"/>
                <w:lang w:val="es-EC"/>
              </w:rPr>
              <w:t>Deuda Técnica: Implementación de Ruta de</w:t>
            </w:r>
            <w:r>
              <w:rPr>
                <w:rStyle w:val="Textoennegrita"/>
                <w:b w:val="0"/>
                <w:bCs w:val="0"/>
                <w:lang w:val="es-EC"/>
              </w:rPr>
              <w:t xml:space="preserve"> los estilos</w:t>
            </w:r>
          </w:p>
        </w:tc>
        <w:tc>
          <w:tcPr>
            <w:tcW w:w="0" w:type="auto"/>
          </w:tcPr>
          <w:p w14:paraId="2E0F86E4" w14:textId="1C2A8A57" w:rsidR="00FE59FF" w:rsidRPr="00FE59FF" w:rsidRDefault="00FE59FF">
            <w:pPr>
              <w:rPr>
                <w:color w:val="000000" w:themeColor="text1"/>
                <w:lang w:val="es-EC"/>
              </w:rPr>
            </w:pPr>
            <w:r>
              <w:rPr>
                <w:color w:val="000000" w:themeColor="text1"/>
                <w:lang w:val="es-EC"/>
              </w:rPr>
              <w:t>3</w:t>
            </w:r>
          </w:p>
        </w:tc>
        <w:tc>
          <w:tcPr>
            <w:tcW w:w="0" w:type="auto"/>
          </w:tcPr>
          <w:p w14:paraId="24B6B298" w14:textId="760FAE4F" w:rsidR="00FE59FF" w:rsidRPr="00FE59FF" w:rsidRDefault="00FE59FF">
            <w:pPr>
              <w:rPr>
                <w:color w:val="000000" w:themeColor="text1"/>
                <w:lang w:val="es-EC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39CA8A22" w14:textId="77777777" w:rsidTr="00FE59FF">
        <w:tc>
          <w:tcPr>
            <w:tcW w:w="0" w:type="auto"/>
          </w:tcPr>
          <w:p w14:paraId="69075118" w14:textId="3FFF0A8A" w:rsidR="00FE59FF" w:rsidRPr="00FE59FF" w:rsidRDefault="00FE59FF" w:rsidP="00FE59FF">
            <w:pPr>
              <w:rPr>
                <w:rStyle w:val="Textoennegrita"/>
                <w:b w:val="0"/>
                <w:bCs w:val="0"/>
              </w:rPr>
            </w:pPr>
            <w:r>
              <w:t>HT-003-01</w:t>
            </w:r>
          </w:p>
        </w:tc>
        <w:tc>
          <w:tcPr>
            <w:tcW w:w="0" w:type="auto"/>
          </w:tcPr>
          <w:p w14:paraId="58BEE8B3" w14:textId="2A0093E7" w:rsidR="00FE59FF" w:rsidRPr="00FE59FF" w:rsidRDefault="00FE59FF">
            <w:pPr>
              <w:rPr>
                <w:rStyle w:val="Textoennegrita"/>
                <w:b w:val="0"/>
                <w:bCs w:val="0"/>
                <w:lang w:val="es-EC"/>
              </w:rPr>
            </w:pPr>
            <w:r w:rsidRPr="00FE59FF">
              <w:rPr>
                <w:lang w:val="es-EC"/>
              </w:rPr>
              <w:t>Deuda Técnica: Gestión de Usuarios (Faltante o no implementado correctamente)</w:t>
            </w:r>
          </w:p>
        </w:tc>
        <w:tc>
          <w:tcPr>
            <w:tcW w:w="0" w:type="auto"/>
          </w:tcPr>
          <w:p w14:paraId="2EF1F2D8" w14:textId="58559295" w:rsidR="00FE59FF" w:rsidRDefault="00BA21D3">
            <w:pPr>
              <w:rPr>
                <w:color w:val="000000" w:themeColor="text1"/>
                <w:lang w:val="es-EC"/>
              </w:rPr>
            </w:pPr>
            <w:r>
              <w:rPr>
                <w:color w:val="000000" w:themeColor="text1"/>
                <w:lang w:val="es-EC"/>
              </w:rPr>
              <w:t>5</w:t>
            </w:r>
          </w:p>
        </w:tc>
        <w:tc>
          <w:tcPr>
            <w:tcW w:w="0" w:type="auto"/>
          </w:tcPr>
          <w:p w14:paraId="12FE1DD1" w14:textId="6BBDB14D" w:rsidR="00FE59FF" w:rsidRPr="00FE59FF" w:rsidRDefault="00BA21D3">
            <w:pPr>
              <w:rPr>
                <w:color w:val="000000" w:themeColor="text1"/>
                <w:lang w:val="es-EC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29F33481" w14:textId="77777777" w:rsidTr="00FE59FF">
        <w:tc>
          <w:tcPr>
            <w:tcW w:w="0" w:type="auto"/>
          </w:tcPr>
          <w:p w14:paraId="6FD5B736" w14:textId="0A81D23B" w:rsidR="00FE59FF" w:rsidRPr="00FE59FF" w:rsidRDefault="00FE59FF" w:rsidP="00FE59FF">
            <w:pPr>
              <w:rPr>
                <w:rStyle w:val="Textoennegrita"/>
                <w:b w:val="0"/>
                <w:bCs w:val="0"/>
              </w:rPr>
            </w:pPr>
            <w:r>
              <w:t>HT-004-01</w:t>
            </w:r>
          </w:p>
        </w:tc>
        <w:tc>
          <w:tcPr>
            <w:tcW w:w="0" w:type="auto"/>
          </w:tcPr>
          <w:p w14:paraId="74E290F2" w14:textId="7F09069E" w:rsidR="00FE59FF" w:rsidRPr="00FE59FF" w:rsidRDefault="00FE59FF">
            <w:pPr>
              <w:rPr>
                <w:rStyle w:val="Textoennegrita"/>
                <w:b w:val="0"/>
                <w:bCs w:val="0"/>
                <w:lang w:val="es-EC"/>
              </w:rPr>
            </w:pPr>
            <w:r>
              <w:rPr>
                <w:lang w:val="es-EC"/>
              </w:rPr>
              <w:t>D</w:t>
            </w:r>
            <w:r w:rsidRPr="00FE59FF">
              <w:rPr>
                <w:lang w:val="es-EC"/>
              </w:rPr>
              <w:t>euda Técnica: Gestión de Roles (Faltante o no implementado correctamente)</w:t>
            </w:r>
          </w:p>
        </w:tc>
        <w:tc>
          <w:tcPr>
            <w:tcW w:w="0" w:type="auto"/>
          </w:tcPr>
          <w:p w14:paraId="32DF7732" w14:textId="314CF9D7" w:rsidR="00FE59FF" w:rsidRDefault="00FE59FF">
            <w:pPr>
              <w:rPr>
                <w:color w:val="000000" w:themeColor="text1"/>
                <w:lang w:val="es-EC"/>
              </w:rPr>
            </w:pPr>
            <w:r>
              <w:rPr>
                <w:color w:val="000000" w:themeColor="text1"/>
                <w:lang w:val="es-EC"/>
              </w:rPr>
              <w:t>3</w:t>
            </w:r>
          </w:p>
        </w:tc>
        <w:tc>
          <w:tcPr>
            <w:tcW w:w="0" w:type="auto"/>
          </w:tcPr>
          <w:p w14:paraId="41EC8691" w14:textId="66AFBD96" w:rsidR="00FE59FF" w:rsidRPr="00FE59FF" w:rsidRDefault="00FE59FF">
            <w:pPr>
              <w:rPr>
                <w:color w:val="000000" w:themeColor="text1"/>
                <w:lang w:val="es-EC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BA21D3" w:rsidRPr="00FE59FF" w14:paraId="22EED026" w14:textId="77777777" w:rsidTr="00FE59FF">
        <w:tc>
          <w:tcPr>
            <w:tcW w:w="0" w:type="auto"/>
          </w:tcPr>
          <w:p w14:paraId="00B3D314" w14:textId="458006D3" w:rsidR="00BA21D3" w:rsidRDefault="00BA21D3" w:rsidP="00FE59FF">
            <w:r w:rsidRPr="00FE59FF">
              <w:rPr>
                <w:color w:val="000000" w:themeColor="text1"/>
              </w:rPr>
              <w:t>HU-002</w:t>
            </w:r>
          </w:p>
        </w:tc>
        <w:tc>
          <w:tcPr>
            <w:tcW w:w="0" w:type="auto"/>
          </w:tcPr>
          <w:p w14:paraId="0DB556AC" w14:textId="71A184CA" w:rsidR="00BA21D3" w:rsidRDefault="00BA21D3">
            <w:pPr>
              <w:rPr>
                <w:lang w:val="es-EC"/>
              </w:rPr>
            </w:pPr>
            <w:proofErr w:type="spellStart"/>
            <w:r w:rsidRPr="00FE59FF">
              <w:rPr>
                <w:color w:val="000000" w:themeColor="text1"/>
              </w:rPr>
              <w:t>Recuperación</w:t>
            </w:r>
            <w:proofErr w:type="spellEnd"/>
            <w:r w:rsidRPr="00FE59FF">
              <w:rPr>
                <w:color w:val="000000" w:themeColor="text1"/>
              </w:rPr>
              <w:t xml:space="preserve"> de </w:t>
            </w:r>
            <w:proofErr w:type="spellStart"/>
            <w:r w:rsidRPr="00FE59FF">
              <w:rPr>
                <w:color w:val="000000" w:themeColor="text1"/>
              </w:rPr>
              <w:t>Contraseña</w:t>
            </w:r>
            <w:proofErr w:type="spellEnd"/>
          </w:p>
        </w:tc>
        <w:tc>
          <w:tcPr>
            <w:tcW w:w="0" w:type="auto"/>
          </w:tcPr>
          <w:p w14:paraId="00CAC501" w14:textId="50CD66D2" w:rsidR="00BA21D3" w:rsidRDefault="00BA21D3">
            <w:pPr>
              <w:rPr>
                <w:color w:val="000000" w:themeColor="text1"/>
                <w:lang w:val="es-EC"/>
              </w:rPr>
            </w:pPr>
            <w:r>
              <w:rPr>
                <w:color w:val="000000" w:themeColor="text1"/>
                <w:lang w:val="es-EC"/>
              </w:rPr>
              <w:t>5</w:t>
            </w:r>
          </w:p>
        </w:tc>
        <w:tc>
          <w:tcPr>
            <w:tcW w:w="0" w:type="auto"/>
          </w:tcPr>
          <w:p w14:paraId="7DF45F09" w14:textId="25949964" w:rsidR="00BA21D3" w:rsidRPr="00FE59FF" w:rsidRDefault="00BA21D3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</w:tbl>
    <w:p w14:paraId="7E00C3D0" w14:textId="77777777" w:rsidR="00FE59FF" w:rsidRPr="00FE59FF" w:rsidRDefault="00FE59FF" w:rsidP="00FE59FF">
      <w:pPr>
        <w:pStyle w:val="Ttulo4"/>
        <w:rPr>
          <w:color w:val="000000" w:themeColor="text1"/>
        </w:rPr>
      </w:pPr>
      <w:r w:rsidRPr="00FE59FF">
        <w:rPr>
          <w:rStyle w:val="Textoennegrita"/>
          <w:b/>
          <w:bCs/>
          <w:color w:val="000000" w:themeColor="text1"/>
        </w:rPr>
        <w:t>Sprint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9187"/>
        <w:gridCol w:w="1338"/>
        <w:gridCol w:w="1193"/>
      </w:tblGrid>
      <w:tr w:rsidR="00FE59FF" w:rsidRPr="00FE59FF" w14:paraId="4343907F" w14:textId="77777777" w:rsidTr="00FE59FF">
        <w:tc>
          <w:tcPr>
            <w:tcW w:w="0" w:type="auto"/>
            <w:hideMark/>
          </w:tcPr>
          <w:p w14:paraId="7E650383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Código</w:t>
            </w:r>
          </w:p>
        </w:tc>
        <w:tc>
          <w:tcPr>
            <w:tcW w:w="0" w:type="auto"/>
            <w:hideMark/>
          </w:tcPr>
          <w:p w14:paraId="0444A9A9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592D6F9E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3F1FD538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Estado</w:t>
            </w:r>
          </w:p>
        </w:tc>
      </w:tr>
      <w:tr w:rsidR="00BA21D3" w:rsidRPr="00BA21D3" w14:paraId="331D67B2" w14:textId="77777777" w:rsidTr="00FE59FF">
        <w:tc>
          <w:tcPr>
            <w:tcW w:w="0" w:type="auto"/>
          </w:tcPr>
          <w:p w14:paraId="1D5A7D93" w14:textId="1D4285B2" w:rsidR="00BA21D3" w:rsidRPr="00FE59FF" w:rsidRDefault="00BA21D3" w:rsidP="00BA21D3">
            <w:pPr>
              <w:rPr>
                <w:rStyle w:val="Textoennegrita"/>
                <w:color w:val="000000" w:themeColor="text1"/>
              </w:rPr>
            </w:pPr>
            <w:r>
              <w:t>HT-004-01</w:t>
            </w:r>
          </w:p>
        </w:tc>
        <w:tc>
          <w:tcPr>
            <w:tcW w:w="0" w:type="auto"/>
          </w:tcPr>
          <w:p w14:paraId="339041B3" w14:textId="4784A5F0" w:rsidR="00BA21D3" w:rsidRPr="00BA21D3" w:rsidRDefault="00BA21D3" w:rsidP="00BA21D3">
            <w:pPr>
              <w:rPr>
                <w:rStyle w:val="Textoennegrita"/>
                <w:color w:val="000000" w:themeColor="text1"/>
                <w:lang w:val="es-EC"/>
              </w:rPr>
            </w:pPr>
            <w:r w:rsidRPr="00BA21D3">
              <w:rPr>
                <w:lang w:val="es-EC"/>
              </w:rPr>
              <w:t>Deuda Técnica: Registro de Cliente, Validación de Cédula y Planes (No implementado correctamente)</w:t>
            </w:r>
          </w:p>
        </w:tc>
        <w:tc>
          <w:tcPr>
            <w:tcW w:w="0" w:type="auto"/>
          </w:tcPr>
          <w:p w14:paraId="40354CF0" w14:textId="356333E1" w:rsidR="00BA21D3" w:rsidRPr="00BA21D3" w:rsidRDefault="00BA21D3" w:rsidP="00BA21D3">
            <w:pPr>
              <w:rPr>
                <w:rStyle w:val="Textoennegrita"/>
                <w:color w:val="000000" w:themeColor="text1"/>
                <w:lang w:val="es-EC"/>
              </w:rPr>
            </w:pPr>
            <w:r>
              <w:rPr>
                <w:rStyle w:val="Textoennegrita"/>
                <w:color w:val="000000" w:themeColor="text1"/>
                <w:lang w:val="es-EC"/>
              </w:rPr>
              <w:t>5</w:t>
            </w:r>
          </w:p>
        </w:tc>
        <w:tc>
          <w:tcPr>
            <w:tcW w:w="0" w:type="auto"/>
          </w:tcPr>
          <w:p w14:paraId="57D57604" w14:textId="0BC5488D" w:rsidR="00BA21D3" w:rsidRPr="00BA21D3" w:rsidRDefault="00BA21D3">
            <w:pPr>
              <w:jc w:val="center"/>
              <w:rPr>
                <w:rStyle w:val="Textoennegrita"/>
                <w:color w:val="000000" w:themeColor="text1"/>
                <w:lang w:val="es-EC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7E839DDA" w14:textId="77777777" w:rsidTr="00FE59FF">
        <w:tc>
          <w:tcPr>
            <w:tcW w:w="0" w:type="auto"/>
            <w:hideMark/>
          </w:tcPr>
          <w:p w14:paraId="120B3919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HU-003</w:t>
            </w:r>
          </w:p>
        </w:tc>
        <w:tc>
          <w:tcPr>
            <w:tcW w:w="0" w:type="auto"/>
            <w:hideMark/>
          </w:tcPr>
          <w:p w14:paraId="539A2935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Gestión</w:t>
            </w:r>
            <w:proofErr w:type="spellEnd"/>
            <w:r w:rsidRPr="00FE59FF">
              <w:rPr>
                <w:color w:val="000000" w:themeColor="text1"/>
              </w:rPr>
              <w:t xml:space="preserve"> de </w:t>
            </w:r>
            <w:proofErr w:type="spellStart"/>
            <w:r w:rsidRPr="00FE59FF">
              <w:rPr>
                <w:color w:val="000000" w:themeColor="text1"/>
              </w:rPr>
              <w:t>Clientes</w:t>
            </w:r>
            <w:proofErr w:type="spellEnd"/>
          </w:p>
        </w:tc>
        <w:tc>
          <w:tcPr>
            <w:tcW w:w="0" w:type="auto"/>
            <w:hideMark/>
          </w:tcPr>
          <w:p w14:paraId="5C2BA7C6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11D048C0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405D5D1D" w14:textId="77777777" w:rsidTr="00FE59FF">
        <w:tc>
          <w:tcPr>
            <w:tcW w:w="0" w:type="auto"/>
            <w:hideMark/>
          </w:tcPr>
          <w:p w14:paraId="1A4BA590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HT-004</w:t>
            </w:r>
          </w:p>
        </w:tc>
        <w:tc>
          <w:tcPr>
            <w:tcW w:w="0" w:type="auto"/>
            <w:hideMark/>
          </w:tcPr>
          <w:p w14:paraId="631B5868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Configuración de Roles y Permisos</w:t>
            </w:r>
          </w:p>
        </w:tc>
        <w:tc>
          <w:tcPr>
            <w:tcW w:w="0" w:type="auto"/>
            <w:hideMark/>
          </w:tcPr>
          <w:p w14:paraId="2B1B787B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57E9D356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5F18E4B3" w14:textId="77777777" w:rsidTr="00FE59FF">
        <w:tc>
          <w:tcPr>
            <w:tcW w:w="0" w:type="auto"/>
          </w:tcPr>
          <w:p w14:paraId="6B34C380" w14:textId="265D97EE" w:rsidR="00FE59FF" w:rsidRPr="00FE59FF" w:rsidRDefault="00BA21D3" w:rsidP="00FE59FF">
            <w:pPr>
              <w:rPr>
                <w:vanish/>
              </w:rPr>
            </w:pPr>
            <w:r>
              <w:t>HT-003-01</w:t>
            </w:r>
          </w:p>
          <w:p w14:paraId="30A7905A" w14:textId="77777777" w:rsidR="00FE59FF" w:rsidRPr="00FE59FF" w:rsidRDefault="00FE59FF">
            <w:pPr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2759AC9B" w14:textId="4A31DE48" w:rsidR="00FE59FF" w:rsidRPr="00BA21D3" w:rsidRDefault="00BA21D3">
            <w:pPr>
              <w:rPr>
                <w:color w:val="000000" w:themeColor="text1"/>
                <w:lang w:val="es-EC"/>
              </w:rPr>
            </w:pPr>
            <w:r w:rsidRPr="00BA21D3">
              <w:rPr>
                <w:lang w:val="es-EC"/>
              </w:rPr>
              <w:t>Deuda Técnica: Implementación de Login por Roles (No implementado correctamente)</w:t>
            </w:r>
          </w:p>
        </w:tc>
        <w:tc>
          <w:tcPr>
            <w:tcW w:w="0" w:type="auto"/>
          </w:tcPr>
          <w:p w14:paraId="363F7CF8" w14:textId="7E885D0B" w:rsidR="00FE59FF" w:rsidRPr="00FE59FF" w:rsidRDefault="00BA21D3">
            <w:pPr>
              <w:rPr>
                <w:color w:val="000000" w:themeColor="text1"/>
                <w:lang w:val="es-EC"/>
              </w:rPr>
            </w:pPr>
            <w:r>
              <w:rPr>
                <w:color w:val="000000" w:themeColor="text1"/>
                <w:lang w:val="es-EC"/>
              </w:rPr>
              <w:t>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59FF" w:rsidRPr="00BA21D3" w14:paraId="7E44C3DF" w14:textId="77777777" w:rsidTr="006028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25646" w14:textId="1DDEF0A4" w:rsidR="00FE59FF" w:rsidRPr="00BA21D3" w:rsidRDefault="00FE59FF" w:rsidP="00FE59FF">
                  <w:pPr>
                    <w:rPr>
                      <w:lang w:val="es-EC"/>
                    </w:rPr>
                  </w:pPr>
                </w:p>
              </w:tc>
            </w:tr>
          </w:tbl>
          <w:p w14:paraId="2F1B3960" w14:textId="15EB4CD2" w:rsidR="00FE59FF" w:rsidRDefault="00FE59FF" w:rsidP="00FE59FF">
            <w:pPr>
              <w:rPr>
                <w:vanish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  <w:p w14:paraId="3CA9F496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</w:p>
        </w:tc>
      </w:tr>
    </w:tbl>
    <w:p w14:paraId="162B4565" w14:textId="77777777" w:rsidR="00BA21D3" w:rsidRDefault="00BA21D3" w:rsidP="00FE59FF">
      <w:pPr>
        <w:pStyle w:val="Ttulo4"/>
        <w:rPr>
          <w:rStyle w:val="Textoennegrita"/>
          <w:b/>
          <w:bCs/>
          <w:color w:val="000000" w:themeColor="text1"/>
        </w:rPr>
      </w:pPr>
    </w:p>
    <w:p w14:paraId="58C9F754" w14:textId="2A7CF0B6" w:rsidR="00FE59FF" w:rsidRPr="00FE59FF" w:rsidRDefault="00FE59FF" w:rsidP="00FE59FF">
      <w:pPr>
        <w:pStyle w:val="Ttulo4"/>
        <w:rPr>
          <w:color w:val="000000" w:themeColor="text1"/>
        </w:rPr>
      </w:pPr>
      <w:r w:rsidRPr="00FE59FF">
        <w:rPr>
          <w:rStyle w:val="Textoennegrita"/>
          <w:b/>
          <w:bCs/>
          <w:color w:val="000000" w:themeColor="text1"/>
        </w:rPr>
        <w:t>Sprint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3"/>
        <w:gridCol w:w="6539"/>
        <w:gridCol w:w="1417"/>
        <w:gridCol w:w="1418"/>
      </w:tblGrid>
      <w:tr w:rsidR="00FE59FF" w:rsidRPr="00FE59FF" w14:paraId="5AA20FEE" w14:textId="77777777" w:rsidTr="00BA21D3">
        <w:tc>
          <w:tcPr>
            <w:tcW w:w="0" w:type="auto"/>
            <w:hideMark/>
          </w:tcPr>
          <w:p w14:paraId="57222A88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Código</w:t>
            </w:r>
          </w:p>
        </w:tc>
        <w:tc>
          <w:tcPr>
            <w:tcW w:w="6539" w:type="dxa"/>
            <w:hideMark/>
          </w:tcPr>
          <w:p w14:paraId="54C67527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1417" w:type="dxa"/>
            <w:hideMark/>
          </w:tcPr>
          <w:p w14:paraId="5C893986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1418" w:type="dxa"/>
            <w:hideMark/>
          </w:tcPr>
          <w:p w14:paraId="1770BA26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Estado</w:t>
            </w:r>
          </w:p>
        </w:tc>
      </w:tr>
      <w:tr w:rsidR="00BA21D3" w:rsidRPr="00BA21D3" w14:paraId="2914A0E3" w14:textId="77777777" w:rsidTr="00BA21D3">
        <w:tc>
          <w:tcPr>
            <w:tcW w:w="0" w:type="auto"/>
          </w:tcPr>
          <w:p w14:paraId="296FF953" w14:textId="2A84962B" w:rsidR="00BA21D3" w:rsidRPr="00FE59FF" w:rsidRDefault="00BA21D3" w:rsidP="00BA21D3">
            <w:pPr>
              <w:rPr>
                <w:rStyle w:val="Textoennegrita"/>
                <w:color w:val="000000" w:themeColor="text1"/>
              </w:rPr>
            </w:pPr>
            <w:r>
              <w:t>HT-004-02</w:t>
            </w:r>
          </w:p>
        </w:tc>
        <w:tc>
          <w:tcPr>
            <w:tcW w:w="6539" w:type="dxa"/>
          </w:tcPr>
          <w:p w14:paraId="47BCBCE5" w14:textId="1FC89836" w:rsidR="00BA21D3" w:rsidRPr="00BA21D3" w:rsidRDefault="00BA21D3" w:rsidP="00BA21D3">
            <w:pPr>
              <w:rPr>
                <w:rStyle w:val="Textoennegrita"/>
                <w:color w:val="000000" w:themeColor="text1"/>
                <w:lang w:val="es-EC"/>
              </w:rPr>
            </w:pPr>
            <w:r w:rsidRPr="00BA21D3">
              <w:rPr>
                <w:lang w:val="es-EC"/>
              </w:rPr>
              <w:t>Deuda Técnica: Búsqueda, Eliminación y Edición de Clientes (No implementado correctamente)</w:t>
            </w:r>
          </w:p>
        </w:tc>
        <w:tc>
          <w:tcPr>
            <w:tcW w:w="1417" w:type="dxa"/>
          </w:tcPr>
          <w:p w14:paraId="2EA76B91" w14:textId="321C4C4E" w:rsidR="00BA21D3" w:rsidRPr="00BA21D3" w:rsidRDefault="00BA21D3">
            <w:pPr>
              <w:jc w:val="center"/>
              <w:rPr>
                <w:rStyle w:val="Textoennegrita"/>
                <w:color w:val="000000" w:themeColor="text1"/>
                <w:lang w:val="es-EC"/>
              </w:rPr>
            </w:pPr>
            <w:r>
              <w:rPr>
                <w:rStyle w:val="Textoennegrita"/>
                <w:color w:val="000000" w:themeColor="text1"/>
                <w:lang w:val="es-EC"/>
              </w:rPr>
              <w:t>5</w:t>
            </w:r>
          </w:p>
        </w:tc>
        <w:tc>
          <w:tcPr>
            <w:tcW w:w="1418" w:type="dxa"/>
          </w:tcPr>
          <w:p w14:paraId="7B0BBC63" w14:textId="1C814534" w:rsidR="00BA21D3" w:rsidRDefault="00BA21D3">
            <w:pPr>
              <w:jc w:val="center"/>
              <w:rPr>
                <w:rStyle w:val="Textoennegrita"/>
                <w:color w:val="000000" w:themeColor="text1"/>
              </w:rPr>
            </w:pPr>
            <w:r>
              <w:rPr>
                <w:rStyle w:val="Textoennegrita"/>
                <w:color w:val="000000" w:themeColor="text1"/>
                <w:lang w:val="es-EC"/>
              </w:rPr>
              <w:t>F</w:t>
            </w:r>
            <w:proofErr w:type="spellStart"/>
            <w:r>
              <w:rPr>
                <w:rStyle w:val="Textoennegrita"/>
                <w:color w:val="000000" w:themeColor="text1"/>
              </w:rPr>
              <w:t>inalizado</w:t>
            </w:r>
            <w:proofErr w:type="spellEnd"/>
          </w:p>
          <w:p w14:paraId="67D6735D" w14:textId="52CB99B9" w:rsidR="00BA21D3" w:rsidRPr="00BA21D3" w:rsidRDefault="00BA21D3" w:rsidP="00BA21D3">
            <w:pPr>
              <w:rPr>
                <w:rStyle w:val="Textoennegrita"/>
                <w:color w:val="000000" w:themeColor="text1"/>
                <w:lang w:val="es-EC"/>
              </w:rPr>
            </w:pPr>
          </w:p>
        </w:tc>
      </w:tr>
      <w:tr w:rsidR="00FE59FF" w:rsidRPr="00FE59FF" w14:paraId="1D42BEE2" w14:textId="77777777" w:rsidTr="00BA21D3">
        <w:tc>
          <w:tcPr>
            <w:tcW w:w="0" w:type="auto"/>
            <w:hideMark/>
          </w:tcPr>
          <w:p w14:paraId="164A0C48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HT-010</w:t>
            </w:r>
          </w:p>
        </w:tc>
        <w:tc>
          <w:tcPr>
            <w:tcW w:w="6539" w:type="dxa"/>
            <w:hideMark/>
          </w:tcPr>
          <w:p w14:paraId="31C5F26F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Responsive Design y mejoras UX</w:t>
            </w:r>
          </w:p>
        </w:tc>
        <w:tc>
          <w:tcPr>
            <w:tcW w:w="1417" w:type="dxa"/>
            <w:hideMark/>
          </w:tcPr>
          <w:p w14:paraId="11F262B8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1418" w:type="dxa"/>
            <w:hideMark/>
          </w:tcPr>
          <w:p w14:paraId="1AC1F0E2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Pendiente</w:t>
            </w:r>
            <w:proofErr w:type="spellEnd"/>
          </w:p>
        </w:tc>
      </w:tr>
      <w:tr w:rsidR="00FE59FF" w:rsidRPr="00FE59FF" w14:paraId="72887263" w14:textId="77777777" w:rsidTr="00BA21D3">
        <w:tc>
          <w:tcPr>
            <w:tcW w:w="0" w:type="auto"/>
            <w:hideMark/>
          </w:tcPr>
          <w:p w14:paraId="24A1A118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HT-011</w:t>
            </w:r>
          </w:p>
        </w:tc>
        <w:tc>
          <w:tcPr>
            <w:tcW w:w="6539" w:type="dxa"/>
            <w:hideMark/>
          </w:tcPr>
          <w:p w14:paraId="67ADEA03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Mejora de carga de formularios</w:t>
            </w:r>
          </w:p>
        </w:tc>
        <w:tc>
          <w:tcPr>
            <w:tcW w:w="1417" w:type="dxa"/>
            <w:hideMark/>
          </w:tcPr>
          <w:p w14:paraId="15F75C32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1418" w:type="dxa"/>
            <w:hideMark/>
          </w:tcPr>
          <w:p w14:paraId="4D989B3E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Pendiente</w:t>
            </w:r>
            <w:proofErr w:type="spellEnd"/>
          </w:p>
        </w:tc>
      </w:tr>
    </w:tbl>
    <w:p w14:paraId="77992A23" w14:textId="77777777" w:rsidR="00FE59FF" w:rsidRDefault="00FE59FF" w:rsidP="00FE59FF">
      <w:pPr>
        <w:pStyle w:val="Ttulo4"/>
        <w:rPr>
          <w:rStyle w:val="Textoennegrita"/>
          <w:b/>
          <w:bCs/>
          <w:color w:val="000000" w:themeColor="text1"/>
        </w:rPr>
      </w:pPr>
      <w:r w:rsidRPr="00FE59FF">
        <w:rPr>
          <w:rStyle w:val="Textoennegrita"/>
          <w:b/>
          <w:bCs/>
          <w:color w:val="000000" w:themeColor="text1"/>
        </w:rPr>
        <w:t>Sprint 5</w:t>
      </w:r>
    </w:p>
    <w:p w14:paraId="2E99C524" w14:textId="77777777" w:rsidR="00606A83" w:rsidRDefault="00606A83" w:rsidP="00606A83"/>
    <w:p w14:paraId="3AD5C2B6" w14:textId="5FFA1B65" w:rsidR="00606A83" w:rsidRPr="00606A83" w:rsidRDefault="00606A83" w:rsidP="00606A83">
      <w:r>
        <w:t xml:space="preserve">No se </w:t>
      </w:r>
      <w:proofErr w:type="spellStart"/>
      <w:r>
        <w:t>presento</w:t>
      </w:r>
      <w:proofErr w:type="spellEnd"/>
      <w:r>
        <w:t>.</w:t>
      </w:r>
    </w:p>
    <w:p w14:paraId="2F4528EB" w14:textId="77777777" w:rsidR="00FE59FF" w:rsidRPr="00FE59FF" w:rsidRDefault="00FE59FF" w:rsidP="00FE59FF">
      <w:pPr>
        <w:pStyle w:val="Ttulo4"/>
        <w:rPr>
          <w:color w:val="000000" w:themeColor="text1"/>
        </w:rPr>
      </w:pPr>
      <w:r w:rsidRPr="00FE59FF">
        <w:rPr>
          <w:rStyle w:val="Textoennegrita"/>
          <w:b/>
          <w:bCs/>
          <w:color w:val="000000" w:themeColor="text1"/>
        </w:rPr>
        <w:t>Sprint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3"/>
        <w:gridCol w:w="3185"/>
        <w:gridCol w:w="1338"/>
        <w:gridCol w:w="1274"/>
      </w:tblGrid>
      <w:tr w:rsidR="00FE59FF" w:rsidRPr="00FE59FF" w14:paraId="0BF9C706" w14:textId="77777777" w:rsidTr="00FE59FF">
        <w:tc>
          <w:tcPr>
            <w:tcW w:w="0" w:type="auto"/>
            <w:hideMark/>
          </w:tcPr>
          <w:p w14:paraId="0B3F952B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Código</w:t>
            </w:r>
          </w:p>
        </w:tc>
        <w:tc>
          <w:tcPr>
            <w:tcW w:w="0" w:type="auto"/>
            <w:hideMark/>
          </w:tcPr>
          <w:p w14:paraId="214A50C7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3B099C53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7ABEFCEB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Estado</w:t>
            </w:r>
          </w:p>
        </w:tc>
      </w:tr>
      <w:tr w:rsidR="00606A83" w:rsidRPr="00FE59FF" w14:paraId="594098FE" w14:textId="77777777" w:rsidTr="00FE59FF">
        <w:tc>
          <w:tcPr>
            <w:tcW w:w="0" w:type="auto"/>
          </w:tcPr>
          <w:p w14:paraId="48E9DE9D" w14:textId="7E5CB6A5" w:rsidR="00606A83" w:rsidRPr="00FE59FF" w:rsidRDefault="00606A83" w:rsidP="00606A83">
            <w:pPr>
              <w:jc w:val="center"/>
              <w:rPr>
                <w:rStyle w:val="Textoennegrita"/>
                <w:color w:val="000000" w:themeColor="text1"/>
              </w:rPr>
            </w:pPr>
            <w:r>
              <w:t>HT-004-02</w:t>
            </w:r>
          </w:p>
        </w:tc>
        <w:tc>
          <w:tcPr>
            <w:tcW w:w="0" w:type="auto"/>
          </w:tcPr>
          <w:p w14:paraId="4F0E0629" w14:textId="14089D65" w:rsidR="00606A83" w:rsidRPr="00FE59FF" w:rsidRDefault="00606A83" w:rsidP="00606A83">
            <w:pPr>
              <w:jc w:val="center"/>
              <w:rPr>
                <w:rStyle w:val="Textoennegrita"/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Visualización</w:t>
            </w:r>
            <w:proofErr w:type="spellEnd"/>
            <w:r w:rsidRPr="00FE59FF">
              <w:rPr>
                <w:color w:val="000000" w:themeColor="text1"/>
              </w:rPr>
              <w:t xml:space="preserve"> de </w:t>
            </w:r>
            <w:proofErr w:type="spellStart"/>
            <w:r w:rsidRPr="00FE59FF">
              <w:rPr>
                <w:color w:val="000000" w:themeColor="text1"/>
              </w:rPr>
              <w:t>Recaudaciones</w:t>
            </w:r>
            <w:proofErr w:type="spellEnd"/>
          </w:p>
        </w:tc>
        <w:tc>
          <w:tcPr>
            <w:tcW w:w="0" w:type="auto"/>
          </w:tcPr>
          <w:p w14:paraId="680F4250" w14:textId="298AF0A1" w:rsidR="00606A83" w:rsidRPr="00606A83" w:rsidRDefault="00606A83" w:rsidP="00606A83">
            <w:pPr>
              <w:jc w:val="center"/>
              <w:rPr>
                <w:rStyle w:val="Textoennegrita"/>
                <w:b w:val="0"/>
                <w:bCs w:val="0"/>
                <w:color w:val="000000" w:themeColor="text1"/>
              </w:rPr>
            </w:pPr>
            <w:r w:rsidRPr="00606A83">
              <w:rPr>
                <w:rStyle w:val="Textoennegrita"/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14:paraId="2C6FD4B9" w14:textId="1FFEB5A2" w:rsidR="00606A83" w:rsidRPr="00606A83" w:rsidRDefault="00606A83" w:rsidP="00606A83">
            <w:pPr>
              <w:jc w:val="center"/>
              <w:rPr>
                <w:rStyle w:val="Textoennegrita"/>
              </w:rPr>
            </w:pPr>
            <w:proofErr w:type="spellStart"/>
            <w:r>
              <w:rPr>
                <w:rStyle w:val="Textoennegrita"/>
                <w:color w:val="000000" w:themeColor="text1"/>
              </w:rPr>
              <w:t>F</w:t>
            </w:r>
            <w:r>
              <w:rPr>
                <w:rStyle w:val="Textoennegrita"/>
              </w:rPr>
              <w:t>inalizado</w:t>
            </w:r>
            <w:proofErr w:type="spellEnd"/>
          </w:p>
        </w:tc>
      </w:tr>
      <w:tr w:rsidR="00606A83" w:rsidRPr="00FE59FF" w14:paraId="2920D529" w14:textId="77777777" w:rsidTr="00FE59FF">
        <w:tc>
          <w:tcPr>
            <w:tcW w:w="0" w:type="auto"/>
            <w:hideMark/>
          </w:tcPr>
          <w:p w14:paraId="0854EA34" w14:textId="77777777" w:rsidR="00606A83" w:rsidRPr="00FE59FF" w:rsidRDefault="00606A83" w:rsidP="00606A83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HU-006</w:t>
            </w:r>
          </w:p>
        </w:tc>
        <w:tc>
          <w:tcPr>
            <w:tcW w:w="0" w:type="auto"/>
            <w:hideMark/>
          </w:tcPr>
          <w:p w14:paraId="3CA98922" w14:textId="77777777" w:rsidR="00606A83" w:rsidRPr="00FE59FF" w:rsidRDefault="00606A83" w:rsidP="00606A83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 xml:space="preserve">Generación de </w:t>
            </w:r>
            <w:proofErr w:type="spellStart"/>
            <w:r w:rsidRPr="00FE59FF">
              <w:rPr>
                <w:color w:val="000000" w:themeColor="text1"/>
              </w:rPr>
              <w:t>Reportes</w:t>
            </w:r>
            <w:proofErr w:type="spellEnd"/>
          </w:p>
        </w:tc>
        <w:tc>
          <w:tcPr>
            <w:tcW w:w="0" w:type="auto"/>
            <w:hideMark/>
          </w:tcPr>
          <w:p w14:paraId="4EFEB8B0" w14:textId="77777777" w:rsidR="00606A83" w:rsidRPr="00FE59FF" w:rsidRDefault="00606A83" w:rsidP="00606A83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1D0021E3" w14:textId="77777777" w:rsidR="00606A83" w:rsidRPr="00FE59FF" w:rsidRDefault="00606A83" w:rsidP="00606A83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606A83" w:rsidRPr="00FE59FF" w14:paraId="2C5D3FC8" w14:textId="77777777" w:rsidTr="00FE59FF">
        <w:tc>
          <w:tcPr>
            <w:tcW w:w="0" w:type="auto"/>
            <w:hideMark/>
          </w:tcPr>
          <w:p w14:paraId="6B9E5B9C" w14:textId="77777777" w:rsidR="00606A83" w:rsidRPr="00FE59FF" w:rsidRDefault="00606A83" w:rsidP="00606A83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HT-006</w:t>
            </w:r>
          </w:p>
        </w:tc>
        <w:tc>
          <w:tcPr>
            <w:tcW w:w="0" w:type="auto"/>
            <w:hideMark/>
          </w:tcPr>
          <w:p w14:paraId="352D6815" w14:textId="77777777" w:rsidR="00606A83" w:rsidRPr="00FE59FF" w:rsidRDefault="00606A83" w:rsidP="00606A83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Implementar</w:t>
            </w:r>
            <w:proofErr w:type="spellEnd"/>
            <w:r w:rsidRPr="00FE59FF">
              <w:rPr>
                <w:color w:val="000000" w:themeColor="text1"/>
              </w:rPr>
              <w:t xml:space="preserve"> </w:t>
            </w:r>
            <w:proofErr w:type="spellStart"/>
            <w:r w:rsidRPr="00FE59FF">
              <w:rPr>
                <w:color w:val="000000" w:themeColor="text1"/>
              </w:rPr>
              <w:t>exportación</w:t>
            </w:r>
            <w:proofErr w:type="spellEnd"/>
            <w:r w:rsidRPr="00FE59FF">
              <w:rPr>
                <w:color w:val="000000" w:themeColor="text1"/>
              </w:rPr>
              <w:t xml:space="preserve"> PDF</w:t>
            </w:r>
          </w:p>
        </w:tc>
        <w:tc>
          <w:tcPr>
            <w:tcW w:w="0" w:type="auto"/>
            <w:hideMark/>
          </w:tcPr>
          <w:p w14:paraId="29FEC393" w14:textId="77777777" w:rsidR="00606A83" w:rsidRPr="00FE59FF" w:rsidRDefault="00606A83" w:rsidP="00606A83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2DA19EFE" w14:textId="77777777" w:rsidR="00606A83" w:rsidRPr="00FE59FF" w:rsidRDefault="00606A83" w:rsidP="00606A83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</w:tbl>
    <w:p w14:paraId="10649667" w14:textId="77777777" w:rsidR="00FE59FF" w:rsidRPr="00FE59FF" w:rsidRDefault="00FE59FF" w:rsidP="00FE59FF">
      <w:pPr>
        <w:pStyle w:val="Ttulo4"/>
        <w:rPr>
          <w:color w:val="000000" w:themeColor="text1"/>
        </w:rPr>
      </w:pPr>
      <w:r w:rsidRPr="00FE59FF">
        <w:rPr>
          <w:rStyle w:val="Textoennegrita"/>
          <w:b/>
          <w:bCs/>
          <w:color w:val="000000" w:themeColor="text1"/>
        </w:rPr>
        <w:t>Sprint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6"/>
        <w:gridCol w:w="3541"/>
        <w:gridCol w:w="1338"/>
        <w:gridCol w:w="1193"/>
      </w:tblGrid>
      <w:tr w:rsidR="00FE59FF" w:rsidRPr="00FE59FF" w14:paraId="3D6CC968" w14:textId="77777777" w:rsidTr="00FE59FF">
        <w:tc>
          <w:tcPr>
            <w:tcW w:w="0" w:type="auto"/>
            <w:hideMark/>
          </w:tcPr>
          <w:p w14:paraId="7DEAB07A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Código</w:t>
            </w:r>
          </w:p>
        </w:tc>
        <w:tc>
          <w:tcPr>
            <w:tcW w:w="0" w:type="auto"/>
            <w:hideMark/>
          </w:tcPr>
          <w:p w14:paraId="2F8127F7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08E6FAF0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20357240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Estado</w:t>
            </w:r>
          </w:p>
        </w:tc>
      </w:tr>
      <w:tr w:rsidR="00FE59FF" w:rsidRPr="00FE59FF" w14:paraId="2E63FF61" w14:textId="77777777" w:rsidTr="00FE59FF">
        <w:tc>
          <w:tcPr>
            <w:tcW w:w="0" w:type="auto"/>
            <w:hideMark/>
          </w:tcPr>
          <w:p w14:paraId="1177718D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HT-008</w:t>
            </w:r>
          </w:p>
        </w:tc>
        <w:tc>
          <w:tcPr>
            <w:tcW w:w="0" w:type="auto"/>
            <w:hideMark/>
          </w:tcPr>
          <w:p w14:paraId="2E4BEEBD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 xml:space="preserve">Test </w:t>
            </w:r>
            <w:proofErr w:type="spellStart"/>
            <w:r w:rsidRPr="00FE59FF">
              <w:rPr>
                <w:color w:val="000000" w:themeColor="text1"/>
              </w:rPr>
              <w:t>unitarios</w:t>
            </w:r>
            <w:proofErr w:type="spellEnd"/>
            <w:r w:rsidRPr="00FE59FF">
              <w:rPr>
                <w:color w:val="000000" w:themeColor="text1"/>
              </w:rPr>
              <w:t xml:space="preserve"> con Jest</w:t>
            </w:r>
          </w:p>
        </w:tc>
        <w:tc>
          <w:tcPr>
            <w:tcW w:w="0" w:type="auto"/>
            <w:hideMark/>
          </w:tcPr>
          <w:p w14:paraId="32128B33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0C72E265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4591EED2" w14:textId="77777777" w:rsidTr="00FE59FF">
        <w:tc>
          <w:tcPr>
            <w:tcW w:w="0" w:type="auto"/>
            <w:hideMark/>
          </w:tcPr>
          <w:p w14:paraId="4D48F90A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HT-009</w:t>
            </w:r>
          </w:p>
        </w:tc>
        <w:tc>
          <w:tcPr>
            <w:tcW w:w="0" w:type="auto"/>
            <w:hideMark/>
          </w:tcPr>
          <w:p w14:paraId="0386D572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Cifrado de contraseñas y validación</w:t>
            </w:r>
          </w:p>
        </w:tc>
        <w:tc>
          <w:tcPr>
            <w:tcW w:w="0" w:type="auto"/>
            <w:hideMark/>
          </w:tcPr>
          <w:p w14:paraId="66B71D99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19F776B6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Pendiente</w:t>
            </w:r>
            <w:proofErr w:type="spellEnd"/>
          </w:p>
        </w:tc>
      </w:tr>
    </w:tbl>
    <w:p w14:paraId="0A83CBCE" w14:textId="77777777" w:rsidR="00FE59FF" w:rsidRPr="00FE59FF" w:rsidRDefault="00FE59FF" w:rsidP="00FE59FF">
      <w:pPr>
        <w:pStyle w:val="Ttulo4"/>
        <w:rPr>
          <w:color w:val="000000" w:themeColor="text1"/>
        </w:rPr>
      </w:pPr>
      <w:r w:rsidRPr="00FE59FF">
        <w:rPr>
          <w:rStyle w:val="Textoennegrita"/>
          <w:b/>
          <w:bCs/>
          <w:color w:val="000000" w:themeColor="text1"/>
        </w:rPr>
        <w:t>Sprint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1"/>
        <w:gridCol w:w="3249"/>
        <w:gridCol w:w="6239"/>
        <w:gridCol w:w="1338"/>
        <w:gridCol w:w="1193"/>
      </w:tblGrid>
      <w:tr w:rsidR="00FE59FF" w:rsidRPr="00FE59FF" w14:paraId="07B094EE" w14:textId="77777777" w:rsidTr="00FE59FF">
        <w:tc>
          <w:tcPr>
            <w:tcW w:w="0" w:type="auto"/>
            <w:hideMark/>
          </w:tcPr>
          <w:p w14:paraId="7D2E4552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Código</w:t>
            </w:r>
          </w:p>
        </w:tc>
        <w:tc>
          <w:tcPr>
            <w:tcW w:w="0" w:type="auto"/>
            <w:hideMark/>
          </w:tcPr>
          <w:p w14:paraId="7326506C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1FE8462F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Criterio</w:t>
            </w:r>
            <w:proofErr w:type="spellEnd"/>
            <w:r w:rsidRPr="00FE59FF">
              <w:rPr>
                <w:rStyle w:val="Textoennegrita"/>
                <w:color w:val="000000" w:themeColor="text1"/>
              </w:rPr>
              <w:t xml:space="preserve"> de </w:t>
            </w:r>
            <w:proofErr w:type="spellStart"/>
            <w:r w:rsidRPr="00FE59FF">
              <w:rPr>
                <w:rStyle w:val="Textoennegrita"/>
                <w:color w:val="000000" w:themeColor="text1"/>
              </w:rPr>
              <w:t>Aceptación</w:t>
            </w:r>
            <w:proofErr w:type="spellEnd"/>
          </w:p>
        </w:tc>
        <w:tc>
          <w:tcPr>
            <w:tcW w:w="0" w:type="auto"/>
            <w:hideMark/>
          </w:tcPr>
          <w:p w14:paraId="2CD931CC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235825D8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Estado</w:t>
            </w:r>
          </w:p>
        </w:tc>
      </w:tr>
      <w:tr w:rsidR="00FE59FF" w:rsidRPr="00FE59FF" w14:paraId="19A296F3" w14:textId="77777777" w:rsidTr="00FE59FF">
        <w:tc>
          <w:tcPr>
            <w:tcW w:w="0" w:type="auto"/>
            <w:hideMark/>
          </w:tcPr>
          <w:p w14:paraId="1C4E308D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HU-004</w:t>
            </w:r>
          </w:p>
        </w:tc>
        <w:tc>
          <w:tcPr>
            <w:tcW w:w="0" w:type="auto"/>
            <w:hideMark/>
          </w:tcPr>
          <w:p w14:paraId="7EA94CA3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Gestión</w:t>
            </w:r>
            <w:proofErr w:type="spellEnd"/>
            <w:r w:rsidRPr="00FE59FF">
              <w:rPr>
                <w:color w:val="000000" w:themeColor="text1"/>
              </w:rPr>
              <w:t xml:space="preserve"> de </w:t>
            </w:r>
            <w:proofErr w:type="spellStart"/>
            <w:r w:rsidRPr="00FE59FF">
              <w:rPr>
                <w:color w:val="000000" w:themeColor="text1"/>
              </w:rPr>
              <w:t>Gastos</w:t>
            </w:r>
            <w:proofErr w:type="spellEnd"/>
          </w:p>
        </w:tc>
        <w:tc>
          <w:tcPr>
            <w:tcW w:w="0" w:type="auto"/>
            <w:hideMark/>
          </w:tcPr>
          <w:p w14:paraId="3FEE0AFE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El sistema permite registrar, visualizar y editar gastos con campos obligatorios validados.</w:t>
            </w:r>
          </w:p>
        </w:tc>
        <w:tc>
          <w:tcPr>
            <w:tcW w:w="0" w:type="auto"/>
            <w:hideMark/>
          </w:tcPr>
          <w:p w14:paraId="2A287CD4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6E49A096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3F378A50" w14:textId="77777777" w:rsidTr="00FE59FF">
        <w:tc>
          <w:tcPr>
            <w:tcW w:w="0" w:type="auto"/>
            <w:hideMark/>
          </w:tcPr>
          <w:p w14:paraId="0D85B6E1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HU-005</w:t>
            </w:r>
          </w:p>
        </w:tc>
        <w:tc>
          <w:tcPr>
            <w:tcW w:w="0" w:type="auto"/>
            <w:hideMark/>
          </w:tcPr>
          <w:p w14:paraId="5DC59DF8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Visualización de Recaudaciones por Cliente</w:t>
            </w:r>
          </w:p>
        </w:tc>
        <w:tc>
          <w:tcPr>
            <w:tcW w:w="0" w:type="auto"/>
            <w:hideMark/>
          </w:tcPr>
          <w:p w14:paraId="014A10D5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Se muestra una tabla con los montos recaudados por cliente, filtrable y ordenable.</w:t>
            </w:r>
          </w:p>
        </w:tc>
        <w:tc>
          <w:tcPr>
            <w:tcW w:w="0" w:type="auto"/>
            <w:hideMark/>
          </w:tcPr>
          <w:p w14:paraId="117477C6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3C23A9D8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79436F41" w14:textId="77777777" w:rsidTr="00FE59FF">
        <w:tc>
          <w:tcPr>
            <w:tcW w:w="0" w:type="auto"/>
            <w:hideMark/>
          </w:tcPr>
          <w:p w14:paraId="50C20231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lastRenderedPageBreak/>
              <w:t>HU-006</w:t>
            </w:r>
          </w:p>
        </w:tc>
        <w:tc>
          <w:tcPr>
            <w:tcW w:w="0" w:type="auto"/>
            <w:hideMark/>
          </w:tcPr>
          <w:p w14:paraId="3DDAF78E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Impresión de Reporte de Recaudación</w:t>
            </w:r>
          </w:p>
        </w:tc>
        <w:tc>
          <w:tcPr>
            <w:tcW w:w="0" w:type="auto"/>
            <w:hideMark/>
          </w:tcPr>
          <w:p w14:paraId="1457CFB1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El usuario puede generar e imprimir un reporte PDF con resumen de recaudaciones.</w:t>
            </w:r>
          </w:p>
        </w:tc>
        <w:tc>
          <w:tcPr>
            <w:tcW w:w="0" w:type="auto"/>
            <w:hideMark/>
          </w:tcPr>
          <w:p w14:paraId="07C76942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081DC60C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0DFFBC73" w14:textId="77777777" w:rsidTr="00FE59FF">
        <w:tc>
          <w:tcPr>
            <w:tcW w:w="0" w:type="auto"/>
            <w:hideMark/>
          </w:tcPr>
          <w:p w14:paraId="2B1019F5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HU-008</w:t>
            </w:r>
          </w:p>
        </w:tc>
        <w:tc>
          <w:tcPr>
            <w:tcW w:w="0" w:type="auto"/>
            <w:hideMark/>
          </w:tcPr>
          <w:p w14:paraId="23C0A3E6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Registro</w:t>
            </w:r>
            <w:proofErr w:type="spellEnd"/>
            <w:r w:rsidRPr="00FE59FF">
              <w:rPr>
                <w:color w:val="000000" w:themeColor="text1"/>
              </w:rPr>
              <w:t xml:space="preserve"> de Pagos </w:t>
            </w:r>
            <w:proofErr w:type="spellStart"/>
            <w:r w:rsidRPr="00FE59FF">
              <w:rPr>
                <w:color w:val="000000" w:themeColor="text1"/>
              </w:rPr>
              <w:t>Mensuales</w:t>
            </w:r>
            <w:proofErr w:type="spellEnd"/>
          </w:p>
        </w:tc>
        <w:tc>
          <w:tcPr>
            <w:tcW w:w="0" w:type="auto"/>
            <w:hideMark/>
          </w:tcPr>
          <w:p w14:paraId="305C6481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Se pueden ingresar pagos con fecha, monto, y cliente relacionado, y guardarse correctamente.</w:t>
            </w:r>
          </w:p>
        </w:tc>
        <w:tc>
          <w:tcPr>
            <w:tcW w:w="0" w:type="auto"/>
            <w:hideMark/>
          </w:tcPr>
          <w:p w14:paraId="63887A4F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05C9138D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491C4E45" w14:textId="77777777" w:rsidTr="00FE59FF">
        <w:tc>
          <w:tcPr>
            <w:tcW w:w="0" w:type="auto"/>
            <w:hideMark/>
          </w:tcPr>
          <w:p w14:paraId="26ED5268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HU-009</w:t>
            </w:r>
          </w:p>
        </w:tc>
        <w:tc>
          <w:tcPr>
            <w:tcW w:w="0" w:type="auto"/>
            <w:hideMark/>
          </w:tcPr>
          <w:p w14:paraId="797F3652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Historial de Recaudación por Cliente</w:t>
            </w:r>
          </w:p>
        </w:tc>
        <w:tc>
          <w:tcPr>
            <w:tcW w:w="0" w:type="auto"/>
            <w:hideMark/>
          </w:tcPr>
          <w:p w14:paraId="2053E020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Se visualiza una lista detallada de pagos anteriores por cliente con fechas y montos.</w:t>
            </w:r>
          </w:p>
        </w:tc>
        <w:tc>
          <w:tcPr>
            <w:tcW w:w="0" w:type="auto"/>
            <w:hideMark/>
          </w:tcPr>
          <w:p w14:paraId="4CC9FA86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7B9CCAC8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607ED0B0" w14:textId="77777777" w:rsidTr="00FE59FF">
        <w:tc>
          <w:tcPr>
            <w:tcW w:w="0" w:type="auto"/>
            <w:hideMark/>
          </w:tcPr>
          <w:p w14:paraId="5DF39165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HT-016</w:t>
            </w:r>
          </w:p>
        </w:tc>
        <w:tc>
          <w:tcPr>
            <w:tcW w:w="0" w:type="auto"/>
            <w:hideMark/>
          </w:tcPr>
          <w:p w14:paraId="641DB1D8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Implementación del Módulo de Recaudación</w:t>
            </w:r>
          </w:p>
        </w:tc>
        <w:tc>
          <w:tcPr>
            <w:tcW w:w="0" w:type="auto"/>
            <w:hideMark/>
          </w:tcPr>
          <w:p w14:paraId="623CA9B9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El módulo permite gestionar pagos, calcular recaudación total y mostrar saldos actualizados.</w:t>
            </w:r>
          </w:p>
        </w:tc>
        <w:tc>
          <w:tcPr>
            <w:tcW w:w="0" w:type="auto"/>
            <w:hideMark/>
          </w:tcPr>
          <w:p w14:paraId="4C47FA85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006291C5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6D5F0A25" w14:textId="77777777" w:rsidTr="00FE59FF">
        <w:tc>
          <w:tcPr>
            <w:tcW w:w="0" w:type="auto"/>
            <w:hideMark/>
          </w:tcPr>
          <w:p w14:paraId="7C18CA86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HT-014</w:t>
            </w:r>
          </w:p>
        </w:tc>
        <w:tc>
          <w:tcPr>
            <w:tcW w:w="0" w:type="auto"/>
            <w:hideMark/>
          </w:tcPr>
          <w:p w14:paraId="5E1E760E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Implementación del Módulo de Recaudación</w:t>
            </w:r>
          </w:p>
        </w:tc>
        <w:tc>
          <w:tcPr>
            <w:tcW w:w="0" w:type="auto"/>
            <w:hideMark/>
          </w:tcPr>
          <w:p w14:paraId="51A3EF32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El sistema integra correctamente el módulo en la interfaz y guarda la información en la base de datos.</w:t>
            </w:r>
          </w:p>
        </w:tc>
        <w:tc>
          <w:tcPr>
            <w:tcW w:w="0" w:type="auto"/>
            <w:hideMark/>
          </w:tcPr>
          <w:p w14:paraId="191C3186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69A4ABC8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</w:tbl>
    <w:p w14:paraId="72151C42" w14:textId="77777777" w:rsidR="00FE59FF" w:rsidRPr="00FE59FF" w:rsidRDefault="00FE59FF" w:rsidP="00FE59FF">
      <w:pPr>
        <w:pStyle w:val="Ttulo4"/>
        <w:rPr>
          <w:color w:val="000000" w:themeColor="text1"/>
        </w:rPr>
      </w:pPr>
      <w:r w:rsidRPr="00FE59FF">
        <w:rPr>
          <w:rStyle w:val="Textoennegrita"/>
          <w:b/>
          <w:bCs/>
          <w:color w:val="000000" w:themeColor="text1"/>
        </w:rPr>
        <w:t>Sprint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2"/>
        <w:gridCol w:w="2022"/>
        <w:gridCol w:w="7475"/>
        <w:gridCol w:w="1338"/>
        <w:gridCol w:w="1193"/>
      </w:tblGrid>
      <w:tr w:rsidR="00FE59FF" w:rsidRPr="00FE59FF" w14:paraId="7BEC83CC" w14:textId="77777777" w:rsidTr="00FE59FF">
        <w:tc>
          <w:tcPr>
            <w:tcW w:w="0" w:type="auto"/>
            <w:hideMark/>
          </w:tcPr>
          <w:p w14:paraId="2EEA02B1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Código</w:t>
            </w:r>
          </w:p>
        </w:tc>
        <w:tc>
          <w:tcPr>
            <w:tcW w:w="0" w:type="auto"/>
            <w:hideMark/>
          </w:tcPr>
          <w:p w14:paraId="62761DBC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685FA28A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Criterio</w:t>
            </w:r>
            <w:proofErr w:type="spellEnd"/>
            <w:r w:rsidRPr="00FE59FF">
              <w:rPr>
                <w:rStyle w:val="Textoennegrita"/>
                <w:color w:val="000000" w:themeColor="text1"/>
              </w:rPr>
              <w:t xml:space="preserve"> de </w:t>
            </w:r>
            <w:proofErr w:type="spellStart"/>
            <w:r w:rsidRPr="00FE59FF">
              <w:rPr>
                <w:rStyle w:val="Textoennegrita"/>
                <w:color w:val="000000" w:themeColor="text1"/>
              </w:rPr>
              <w:t>Aceptación</w:t>
            </w:r>
            <w:proofErr w:type="spellEnd"/>
          </w:p>
        </w:tc>
        <w:tc>
          <w:tcPr>
            <w:tcW w:w="0" w:type="auto"/>
            <w:hideMark/>
          </w:tcPr>
          <w:p w14:paraId="37EB81E4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60E2E809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Estado</w:t>
            </w:r>
          </w:p>
        </w:tc>
      </w:tr>
      <w:tr w:rsidR="00FE59FF" w:rsidRPr="00FE59FF" w14:paraId="74E4DFE5" w14:textId="77777777" w:rsidTr="00FE59FF">
        <w:tc>
          <w:tcPr>
            <w:tcW w:w="0" w:type="auto"/>
            <w:hideMark/>
          </w:tcPr>
          <w:p w14:paraId="3B8923D8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HU-006</w:t>
            </w:r>
          </w:p>
        </w:tc>
        <w:tc>
          <w:tcPr>
            <w:tcW w:w="0" w:type="auto"/>
            <w:hideMark/>
          </w:tcPr>
          <w:p w14:paraId="1730DD2E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 xml:space="preserve">Generación de </w:t>
            </w:r>
            <w:proofErr w:type="spellStart"/>
            <w:r w:rsidRPr="00FE59FF">
              <w:rPr>
                <w:color w:val="000000" w:themeColor="text1"/>
              </w:rPr>
              <w:t>Reportes</w:t>
            </w:r>
            <w:proofErr w:type="spellEnd"/>
          </w:p>
        </w:tc>
        <w:tc>
          <w:tcPr>
            <w:tcW w:w="0" w:type="auto"/>
            <w:hideMark/>
          </w:tcPr>
          <w:p w14:paraId="48A1DAAB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El sistema debe generar reportes financieros y de clientes. Los reportes deben visualizarse en pantalla y exportarse. Se deben mostrar métricas clave: ingresos, gastos, utilidad y clientes activos.</w:t>
            </w:r>
          </w:p>
        </w:tc>
        <w:tc>
          <w:tcPr>
            <w:tcW w:w="0" w:type="auto"/>
            <w:hideMark/>
          </w:tcPr>
          <w:p w14:paraId="044EAB5D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5910CF13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543B4BC0" w14:textId="77777777" w:rsidTr="00FE59FF">
        <w:tc>
          <w:tcPr>
            <w:tcW w:w="0" w:type="auto"/>
            <w:hideMark/>
          </w:tcPr>
          <w:p w14:paraId="0B6E45C9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HT-006</w:t>
            </w:r>
          </w:p>
        </w:tc>
        <w:tc>
          <w:tcPr>
            <w:tcW w:w="0" w:type="auto"/>
            <w:hideMark/>
          </w:tcPr>
          <w:p w14:paraId="2077F196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Implementar</w:t>
            </w:r>
            <w:proofErr w:type="spellEnd"/>
            <w:r w:rsidRPr="00FE59FF">
              <w:rPr>
                <w:color w:val="000000" w:themeColor="text1"/>
              </w:rPr>
              <w:t xml:space="preserve"> </w:t>
            </w:r>
            <w:proofErr w:type="spellStart"/>
            <w:r w:rsidRPr="00FE59FF">
              <w:rPr>
                <w:color w:val="000000" w:themeColor="text1"/>
              </w:rPr>
              <w:t>Exportación</w:t>
            </w:r>
            <w:proofErr w:type="spellEnd"/>
            <w:r w:rsidRPr="00FE59FF">
              <w:rPr>
                <w:color w:val="000000" w:themeColor="text1"/>
              </w:rPr>
              <w:t xml:space="preserve"> CSV</w:t>
            </w:r>
          </w:p>
        </w:tc>
        <w:tc>
          <w:tcPr>
            <w:tcW w:w="0" w:type="auto"/>
            <w:hideMark/>
          </w:tcPr>
          <w:p w14:paraId="347BB87F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El sistema debe permitir exportar los reportes en formato CSV. El archivo debe contener encabezado, fecha y datos alineados. El botón de exportar debe estar visible en la vista de reportes.</w:t>
            </w:r>
          </w:p>
        </w:tc>
        <w:tc>
          <w:tcPr>
            <w:tcW w:w="0" w:type="auto"/>
            <w:hideMark/>
          </w:tcPr>
          <w:p w14:paraId="0961B209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03F7CB34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51859F53" w14:textId="77777777" w:rsidTr="00FE59FF">
        <w:tc>
          <w:tcPr>
            <w:tcW w:w="0" w:type="auto"/>
            <w:hideMark/>
          </w:tcPr>
          <w:p w14:paraId="01D5F7FE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HU-004</w:t>
            </w:r>
          </w:p>
        </w:tc>
        <w:tc>
          <w:tcPr>
            <w:tcW w:w="0" w:type="auto"/>
            <w:hideMark/>
          </w:tcPr>
          <w:p w14:paraId="08978CB1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Gestión</w:t>
            </w:r>
            <w:proofErr w:type="spellEnd"/>
            <w:r w:rsidRPr="00FE59FF">
              <w:rPr>
                <w:color w:val="000000" w:themeColor="text1"/>
              </w:rPr>
              <w:t xml:space="preserve"> de </w:t>
            </w:r>
            <w:proofErr w:type="spellStart"/>
            <w:r w:rsidRPr="00FE59FF">
              <w:rPr>
                <w:color w:val="000000" w:themeColor="text1"/>
              </w:rPr>
              <w:t>Gastos</w:t>
            </w:r>
            <w:proofErr w:type="spellEnd"/>
          </w:p>
        </w:tc>
        <w:tc>
          <w:tcPr>
            <w:tcW w:w="0" w:type="auto"/>
            <w:hideMark/>
          </w:tcPr>
          <w:p w14:paraId="38FD055F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  <w:lang w:val="es-EC"/>
              </w:rPr>
              <w:t xml:space="preserve">Deuda técnica de la fecha de ingreso. </w:t>
            </w:r>
            <w:proofErr w:type="spellStart"/>
            <w:r w:rsidRPr="00FE59FF">
              <w:rPr>
                <w:color w:val="000000" w:themeColor="text1"/>
              </w:rPr>
              <w:t>Implementar</w:t>
            </w:r>
            <w:proofErr w:type="spellEnd"/>
            <w:r w:rsidRPr="00FE59FF">
              <w:rPr>
                <w:color w:val="000000" w:themeColor="text1"/>
              </w:rPr>
              <w:t xml:space="preserve"> </w:t>
            </w:r>
            <w:proofErr w:type="spellStart"/>
            <w:r w:rsidRPr="00FE59FF">
              <w:rPr>
                <w:color w:val="000000" w:themeColor="text1"/>
              </w:rPr>
              <w:t>modificar</w:t>
            </w:r>
            <w:proofErr w:type="spellEnd"/>
            <w:r w:rsidRPr="00FE59FF">
              <w:rPr>
                <w:color w:val="000000" w:themeColor="text1"/>
              </w:rPr>
              <w:t xml:space="preserve">. </w:t>
            </w:r>
            <w:proofErr w:type="spellStart"/>
            <w:r w:rsidRPr="00FE59FF">
              <w:rPr>
                <w:color w:val="000000" w:themeColor="text1"/>
              </w:rPr>
              <w:t>Implementar</w:t>
            </w:r>
            <w:proofErr w:type="spellEnd"/>
            <w:r w:rsidRPr="00FE59FF">
              <w:rPr>
                <w:color w:val="000000" w:themeColor="text1"/>
              </w:rPr>
              <w:t xml:space="preserve"> </w:t>
            </w:r>
            <w:proofErr w:type="spellStart"/>
            <w:r w:rsidRPr="00FE59FF">
              <w:rPr>
                <w:color w:val="000000" w:themeColor="text1"/>
              </w:rPr>
              <w:t>eliminar</w:t>
            </w:r>
            <w:proofErr w:type="spellEnd"/>
            <w:r w:rsidRPr="00FE59FF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hideMark/>
          </w:tcPr>
          <w:p w14:paraId="5DC3D847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3D4D175A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</w:tbl>
    <w:p w14:paraId="0E3E25DF" w14:textId="77777777" w:rsidR="00FE59FF" w:rsidRPr="00FE59FF" w:rsidRDefault="00FE59FF" w:rsidP="00FE59FF">
      <w:pPr>
        <w:pStyle w:val="Ttulo4"/>
        <w:rPr>
          <w:color w:val="000000" w:themeColor="text1"/>
        </w:rPr>
      </w:pPr>
      <w:r w:rsidRPr="00FE59FF">
        <w:rPr>
          <w:rStyle w:val="Textoennegrita"/>
          <w:b/>
          <w:bCs/>
          <w:color w:val="000000" w:themeColor="text1"/>
        </w:rPr>
        <w:t>Sprint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6"/>
        <w:gridCol w:w="2547"/>
        <w:gridCol w:w="6956"/>
        <w:gridCol w:w="1338"/>
        <w:gridCol w:w="1193"/>
      </w:tblGrid>
      <w:tr w:rsidR="00FE59FF" w:rsidRPr="00FE59FF" w14:paraId="17AE735E" w14:textId="77777777" w:rsidTr="00FE59FF">
        <w:tc>
          <w:tcPr>
            <w:tcW w:w="0" w:type="auto"/>
            <w:hideMark/>
          </w:tcPr>
          <w:p w14:paraId="013F9303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Código</w:t>
            </w:r>
          </w:p>
        </w:tc>
        <w:tc>
          <w:tcPr>
            <w:tcW w:w="0" w:type="auto"/>
            <w:hideMark/>
          </w:tcPr>
          <w:p w14:paraId="7EF79A00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7BDBEFE1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Criterio</w:t>
            </w:r>
            <w:proofErr w:type="spellEnd"/>
            <w:r w:rsidRPr="00FE59FF">
              <w:rPr>
                <w:rStyle w:val="Textoennegrita"/>
                <w:color w:val="000000" w:themeColor="text1"/>
              </w:rPr>
              <w:t xml:space="preserve"> de </w:t>
            </w:r>
            <w:proofErr w:type="spellStart"/>
            <w:r w:rsidRPr="00FE59FF">
              <w:rPr>
                <w:rStyle w:val="Textoennegrita"/>
                <w:color w:val="000000" w:themeColor="text1"/>
              </w:rPr>
              <w:t>Aceptación</w:t>
            </w:r>
            <w:proofErr w:type="spellEnd"/>
          </w:p>
        </w:tc>
        <w:tc>
          <w:tcPr>
            <w:tcW w:w="0" w:type="auto"/>
            <w:hideMark/>
          </w:tcPr>
          <w:p w14:paraId="3F8E761C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5755F540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Estado</w:t>
            </w:r>
          </w:p>
        </w:tc>
      </w:tr>
      <w:tr w:rsidR="00FE59FF" w:rsidRPr="00FE59FF" w14:paraId="7EE29F1D" w14:textId="77777777" w:rsidTr="00FE59FF">
        <w:tc>
          <w:tcPr>
            <w:tcW w:w="0" w:type="auto"/>
            <w:hideMark/>
          </w:tcPr>
          <w:p w14:paraId="1A8C8BD5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HU-006</w:t>
            </w:r>
          </w:p>
        </w:tc>
        <w:tc>
          <w:tcPr>
            <w:tcW w:w="0" w:type="auto"/>
            <w:hideMark/>
          </w:tcPr>
          <w:p w14:paraId="1CDD2413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Deuda Técnica Generación de Reportes</w:t>
            </w:r>
          </w:p>
        </w:tc>
        <w:tc>
          <w:tcPr>
            <w:tcW w:w="0" w:type="auto"/>
            <w:hideMark/>
          </w:tcPr>
          <w:p w14:paraId="6ABDC17E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El sistema debe generar reportes financieros y de clientes. Los reportes deben visualizarse en pantalla y exportarse. Se deben mostrar métricas clave: ingresos, gastos, utilidad y clientes activos.</w:t>
            </w:r>
          </w:p>
        </w:tc>
        <w:tc>
          <w:tcPr>
            <w:tcW w:w="0" w:type="auto"/>
            <w:hideMark/>
          </w:tcPr>
          <w:p w14:paraId="0CB501C0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1710E9B6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19FA1D8B" w14:textId="77777777" w:rsidTr="00FE59FF">
        <w:tc>
          <w:tcPr>
            <w:tcW w:w="0" w:type="auto"/>
            <w:hideMark/>
          </w:tcPr>
          <w:p w14:paraId="56FF1DFC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HT-006</w:t>
            </w:r>
          </w:p>
        </w:tc>
        <w:tc>
          <w:tcPr>
            <w:tcW w:w="0" w:type="auto"/>
            <w:hideMark/>
          </w:tcPr>
          <w:p w14:paraId="142E2F88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Implementar</w:t>
            </w:r>
            <w:proofErr w:type="spellEnd"/>
            <w:r w:rsidRPr="00FE59FF">
              <w:rPr>
                <w:color w:val="000000" w:themeColor="text1"/>
              </w:rPr>
              <w:t xml:space="preserve"> </w:t>
            </w:r>
            <w:proofErr w:type="spellStart"/>
            <w:r w:rsidRPr="00FE59FF">
              <w:rPr>
                <w:color w:val="000000" w:themeColor="text1"/>
              </w:rPr>
              <w:t>Exportación</w:t>
            </w:r>
            <w:proofErr w:type="spellEnd"/>
            <w:r w:rsidRPr="00FE59FF">
              <w:rPr>
                <w:color w:val="000000" w:themeColor="text1"/>
              </w:rPr>
              <w:t xml:space="preserve"> CSV</w:t>
            </w:r>
          </w:p>
        </w:tc>
        <w:tc>
          <w:tcPr>
            <w:tcW w:w="0" w:type="auto"/>
            <w:hideMark/>
          </w:tcPr>
          <w:p w14:paraId="4AE225DC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El sistema debe permitir exportar los reportes en formato CSV. El archivo debe contener encabezado, fecha y datos alineados. El botón de exportar debe estar visible en la vista de reportes.</w:t>
            </w:r>
          </w:p>
        </w:tc>
        <w:tc>
          <w:tcPr>
            <w:tcW w:w="0" w:type="auto"/>
            <w:hideMark/>
          </w:tcPr>
          <w:p w14:paraId="60D33E43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23088C46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30416D32" w14:textId="77777777" w:rsidTr="00FE59FF">
        <w:tc>
          <w:tcPr>
            <w:tcW w:w="0" w:type="auto"/>
            <w:hideMark/>
          </w:tcPr>
          <w:p w14:paraId="2B4C153F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HT-018</w:t>
            </w:r>
          </w:p>
        </w:tc>
        <w:tc>
          <w:tcPr>
            <w:tcW w:w="0" w:type="auto"/>
            <w:hideMark/>
          </w:tcPr>
          <w:p w14:paraId="20D7CAC2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 xml:space="preserve">Implementación del Módulo de </w:t>
            </w:r>
            <w:r w:rsidRPr="00FE59FF">
              <w:rPr>
                <w:color w:val="000000" w:themeColor="text1"/>
                <w:lang w:val="es-EC"/>
              </w:rPr>
              <w:lastRenderedPageBreak/>
              <w:t>Notificaciones por WhatsApp</w:t>
            </w:r>
          </w:p>
        </w:tc>
        <w:tc>
          <w:tcPr>
            <w:tcW w:w="0" w:type="auto"/>
            <w:hideMark/>
          </w:tcPr>
          <w:p w14:paraId="118A4926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lastRenderedPageBreak/>
              <w:t xml:space="preserve">El sistema debe enviar mensajes por WhatsApp desde un número configurado. Consultar y registrar en la base de datos el estado de cada </w:t>
            </w:r>
            <w:r w:rsidRPr="00FE59FF">
              <w:rPr>
                <w:color w:val="000000" w:themeColor="text1"/>
                <w:lang w:val="es-EC"/>
              </w:rPr>
              <w:lastRenderedPageBreak/>
              <w:t>notificación. Permitir el envío individual y masivo de mensajes desde una interfaz administrativa. Mostrar el historial y estado (pendiente, enviado, fallido) de las notificaciones.</w:t>
            </w:r>
          </w:p>
        </w:tc>
        <w:tc>
          <w:tcPr>
            <w:tcW w:w="0" w:type="auto"/>
            <w:hideMark/>
          </w:tcPr>
          <w:p w14:paraId="0124F406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01B24D05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</w:tbl>
    <w:p w14:paraId="5906D4DD" w14:textId="77777777" w:rsidR="00FE59FF" w:rsidRPr="00FE59FF" w:rsidRDefault="00FE59FF" w:rsidP="00FE59FF">
      <w:pPr>
        <w:pStyle w:val="Ttulo4"/>
        <w:rPr>
          <w:color w:val="000000" w:themeColor="text1"/>
        </w:rPr>
      </w:pPr>
      <w:r w:rsidRPr="00FE59FF">
        <w:rPr>
          <w:rStyle w:val="Textoennegrita"/>
          <w:b/>
          <w:bCs/>
          <w:color w:val="000000" w:themeColor="text1"/>
        </w:rPr>
        <w:t>Sprint 11 (</w:t>
      </w:r>
      <w:proofErr w:type="spellStart"/>
      <w:r w:rsidRPr="00FE59FF">
        <w:rPr>
          <w:rStyle w:val="Textoennegrita"/>
          <w:b/>
          <w:bCs/>
          <w:color w:val="000000" w:themeColor="text1"/>
        </w:rPr>
        <w:t>Deuda</w:t>
      </w:r>
      <w:proofErr w:type="spellEnd"/>
      <w:r w:rsidRPr="00FE59FF">
        <w:rPr>
          <w:rStyle w:val="Textoennegrita"/>
          <w:b/>
          <w:bCs/>
          <w:color w:val="000000" w:themeColor="text1"/>
        </w:rPr>
        <w:t xml:space="preserve"> Técnica)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4"/>
        <w:gridCol w:w="3355"/>
        <w:gridCol w:w="6150"/>
        <w:gridCol w:w="1338"/>
        <w:gridCol w:w="1193"/>
      </w:tblGrid>
      <w:tr w:rsidR="00FE59FF" w:rsidRPr="00FE59FF" w14:paraId="1C2770D9" w14:textId="77777777" w:rsidTr="00FE59FF">
        <w:tc>
          <w:tcPr>
            <w:tcW w:w="0" w:type="auto"/>
            <w:hideMark/>
          </w:tcPr>
          <w:p w14:paraId="76210E97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Código</w:t>
            </w:r>
          </w:p>
        </w:tc>
        <w:tc>
          <w:tcPr>
            <w:tcW w:w="0" w:type="auto"/>
            <w:hideMark/>
          </w:tcPr>
          <w:p w14:paraId="6D39B974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5A8C880E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Criterio</w:t>
            </w:r>
            <w:proofErr w:type="spellEnd"/>
            <w:r w:rsidRPr="00FE59FF">
              <w:rPr>
                <w:rStyle w:val="Textoennegrita"/>
                <w:color w:val="000000" w:themeColor="text1"/>
              </w:rPr>
              <w:t xml:space="preserve"> de </w:t>
            </w:r>
            <w:proofErr w:type="spellStart"/>
            <w:r w:rsidRPr="00FE59FF">
              <w:rPr>
                <w:rStyle w:val="Textoennegrita"/>
                <w:color w:val="000000" w:themeColor="text1"/>
              </w:rPr>
              <w:t>Aceptación</w:t>
            </w:r>
            <w:proofErr w:type="spellEnd"/>
          </w:p>
        </w:tc>
        <w:tc>
          <w:tcPr>
            <w:tcW w:w="0" w:type="auto"/>
            <w:hideMark/>
          </w:tcPr>
          <w:p w14:paraId="5C4C7719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E59FF">
              <w:rPr>
                <w:rStyle w:val="Textoennegrita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7C81D724" w14:textId="77777777" w:rsidR="00FE59FF" w:rsidRPr="00FE59FF" w:rsidRDefault="00FE59FF">
            <w:pPr>
              <w:jc w:val="center"/>
              <w:rPr>
                <w:b/>
                <w:bCs/>
                <w:color w:val="000000" w:themeColor="text1"/>
              </w:rPr>
            </w:pPr>
            <w:r w:rsidRPr="00FE59FF">
              <w:rPr>
                <w:rStyle w:val="Textoennegrita"/>
                <w:color w:val="000000" w:themeColor="text1"/>
              </w:rPr>
              <w:t>Estado</w:t>
            </w:r>
          </w:p>
        </w:tc>
      </w:tr>
      <w:tr w:rsidR="00FE59FF" w:rsidRPr="00FE59FF" w14:paraId="354B1C42" w14:textId="77777777" w:rsidTr="00FE59FF">
        <w:tc>
          <w:tcPr>
            <w:tcW w:w="0" w:type="auto"/>
            <w:hideMark/>
          </w:tcPr>
          <w:p w14:paraId="3020F68C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HU-006</w:t>
            </w:r>
          </w:p>
        </w:tc>
        <w:tc>
          <w:tcPr>
            <w:tcW w:w="0" w:type="auto"/>
            <w:hideMark/>
          </w:tcPr>
          <w:p w14:paraId="7B9F17CC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Deuda Técnica Generación de Reportes, Especificar en el Gráfico</w:t>
            </w:r>
          </w:p>
        </w:tc>
        <w:tc>
          <w:tcPr>
            <w:tcW w:w="0" w:type="auto"/>
            <w:hideMark/>
          </w:tcPr>
          <w:p w14:paraId="2160DD21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El sistema debe generar reportes financieros y de clientes. Los reportes deben visualizarse en pantalla y exportarse. Se deben mostrar métricas clave: ingresos, gastos, utilidad y clientes activos.</w:t>
            </w:r>
          </w:p>
        </w:tc>
        <w:tc>
          <w:tcPr>
            <w:tcW w:w="0" w:type="auto"/>
            <w:hideMark/>
          </w:tcPr>
          <w:p w14:paraId="1C1003BF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2D6C782D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5CB213D9" w14:textId="77777777" w:rsidTr="00FE59FF">
        <w:tc>
          <w:tcPr>
            <w:tcW w:w="0" w:type="auto"/>
            <w:hideMark/>
          </w:tcPr>
          <w:p w14:paraId="1D87D583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HT-006</w:t>
            </w:r>
          </w:p>
        </w:tc>
        <w:tc>
          <w:tcPr>
            <w:tcW w:w="0" w:type="auto"/>
            <w:hideMark/>
          </w:tcPr>
          <w:p w14:paraId="7F16CBA4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Implementar</w:t>
            </w:r>
            <w:proofErr w:type="spellEnd"/>
            <w:r w:rsidRPr="00FE59FF">
              <w:rPr>
                <w:color w:val="000000" w:themeColor="text1"/>
              </w:rPr>
              <w:t xml:space="preserve"> </w:t>
            </w:r>
            <w:proofErr w:type="spellStart"/>
            <w:r w:rsidRPr="00FE59FF">
              <w:rPr>
                <w:color w:val="000000" w:themeColor="text1"/>
              </w:rPr>
              <w:t>Exportación</w:t>
            </w:r>
            <w:proofErr w:type="spellEnd"/>
            <w:r w:rsidRPr="00FE59FF">
              <w:rPr>
                <w:color w:val="000000" w:themeColor="text1"/>
              </w:rPr>
              <w:t xml:space="preserve"> CSV</w:t>
            </w:r>
          </w:p>
        </w:tc>
        <w:tc>
          <w:tcPr>
            <w:tcW w:w="0" w:type="auto"/>
            <w:hideMark/>
          </w:tcPr>
          <w:p w14:paraId="288F569B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El sistema debe permitir exportar los reportes en formato CSV. El archivo debe contener encabezado, fecha y datos alineados. El botón de exportar debe estar visible en la vista de reportes.</w:t>
            </w:r>
          </w:p>
        </w:tc>
        <w:tc>
          <w:tcPr>
            <w:tcW w:w="0" w:type="auto"/>
            <w:hideMark/>
          </w:tcPr>
          <w:p w14:paraId="1DFA2DBC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21B94C55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  <w:tr w:rsidR="00FE59FF" w:rsidRPr="00FE59FF" w14:paraId="66A51C72" w14:textId="77777777" w:rsidTr="00FE59FF">
        <w:tc>
          <w:tcPr>
            <w:tcW w:w="0" w:type="auto"/>
            <w:hideMark/>
          </w:tcPr>
          <w:p w14:paraId="36B043CC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HT-018</w:t>
            </w:r>
          </w:p>
        </w:tc>
        <w:tc>
          <w:tcPr>
            <w:tcW w:w="0" w:type="auto"/>
            <w:hideMark/>
          </w:tcPr>
          <w:p w14:paraId="2325CC64" w14:textId="1B313849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Implementación del Módulo de Notificaciones por WhatsApp, si el cliente esta salifecho con el gasto al implementar tiwilio</w:t>
            </w:r>
          </w:p>
        </w:tc>
        <w:tc>
          <w:tcPr>
            <w:tcW w:w="0" w:type="auto"/>
            <w:hideMark/>
          </w:tcPr>
          <w:p w14:paraId="7C1EE5A7" w14:textId="77777777" w:rsidR="00FE59FF" w:rsidRPr="00FE59FF" w:rsidRDefault="00FE59FF">
            <w:pPr>
              <w:rPr>
                <w:color w:val="000000" w:themeColor="text1"/>
                <w:lang w:val="es-EC"/>
              </w:rPr>
            </w:pPr>
            <w:r w:rsidRPr="00FE59FF">
              <w:rPr>
                <w:color w:val="000000" w:themeColor="text1"/>
                <w:lang w:val="es-EC"/>
              </w:rPr>
              <w:t>El sistema debe enviar mensajes por WhatsApp desde un número configurado. Consultar y registrar en la base de datos el estado de cada notificación. Permitir el envío individual y masivo de mensajes desde una interfaz administrativa. Mostrar el historial y estado (pendiente, enviado, fallido) de las notificaciones.</w:t>
            </w:r>
          </w:p>
        </w:tc>
        <w:tc>
          <w:tcPr>
            <w:tcW w:w="0" w:type="auto"/>
            <w:hideMark/>
          </w:tcPr>
          <w:p w14:paraId="485D22E4" w14:textId="77777777" w:rsidR="00FE59FF" w:rsidRPr="00FE59FF" w:rsidRDefault="00FE59FF">
            <w:pPr>
              <w:rPr>
                <w:color w:val="000000" w:themeColor="text1"/>
              </w:rPr>
            </w:pPr>
            <w:r w:rsidRPr="00FE59FF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38105BF8" w14:textId="77777777" w:rsidR="00FE59FF" w:rsidRPr="00FE59FF" w:rsidRDefault="00FE59FF">
            <w:pPr>
              <w:rPr>
                <w:color w:val="000000" w:themeColor="text1"/>
              </w:rPr>
            </w:pPr>
            <w:proofErr w:type="spellStart"/>
            <w:r w:rsidRPr="00FE59FF">
              <w:rPr>
                <w:color w:val="000000" w:themeColor="text1"/>
              </w:rPr>
              <w:t>Finalizado</w:t>
            </w:r>
            <w:proofErr w:type="spellEnd"/>
          </w:p>
        </w:tc>
      </w:tr>
    </w:tbl>
    <w:p w14:paraId="1BA575B9" w14:textId="77777777" w:rsidR="00FE59FF" w:rsidRPr="0046368E" w:rsidRDefault="00FE59FF" w:rsidP="0046368E">
      <w:pPr>
        <w:rPr>
          <w:rFonts w:ascii="Times New Roman" w:hAnsi="Times New Roman" w:cs="Times New Roman"/>
          <w:color w:val="000000" w:themeColor="text1"/>
        </w:rPr>
      </w:pPr>
    </w:p>
    <w:sectPr w:rsidR="00FE59FF" w:rsidRPr="0046368E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C17DF"/>
    <w:multiLevelType w:val="hybridMultilevel"/>
    <w:tmpl w:val="FD1CB732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F3D55"/>
    <w:multiLevelType w:val="multilevel"/>
    <w:tmpl w:val="62C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C0F82"/>
    <w:multiLevelType w:val="multilevel"/>
    <w:tmpl w:val="685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B1131"/>
    <w:multiLevelType w:val="multilevel"/>
    <w:tmpl w:val="64B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A5F16"/>
    <w:multiLevelType w:val="hybridMultilevel"/>
    <w:tmpl w:val="9CD8786E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A4ADF"/>
    <w:multiLevelType w:val="hybridMultilevel"/>
    <w:tmpl w:val="4D2C1F4E"/>
    <w:lvl w:ilvl="0" w:tplc="50B0E2C6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413BA"/>
    <w:multiLevelType w:val="multilevel"/>
    <w:tmpl w:val="FBBC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C5428"/>
    <w:multiLevelType w:val="multilevel"/>
    <w:tmpl w:val="B79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84582"/>
    <w:multiLevelType w:val="hybridMultilevel"/>
    <w:tmpl w:val="963A9C12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82BEF"/>
    <w:multiLevelType w:val="hybridMultilevel"/>
    <w:tmpl w:val="4E8CC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03DD9"/>
    <w:multiLevelType w:val="multilevel"/>
    <w:tmpl w:val="02A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A1542"/>
    <w:multiLevelType w:val="multilevel"/>
    <w:tmpl w:val="986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95D9C"/>
    <w:multiLevelType w:val="hybridMultilevel"/>
    <w:tmpl w:val="ACD2A3DC"/>
    <w:lvl w:ilvl="0" w:tplc="8B8E2A36">
      <w:start w:val="1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76214"/>
    <w:multiLevelType w:val="multilevel"/>
    <w:tmpl w:val="DF3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7B4593"/>
    <w:multiLevelType w:val="multilevel"/>
    <w:tmpl w:val="AF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22"/>
  </w:num>
  <w:num w:numId="11" w16cid:durableId="1608194540">
    <w:abstractNumId w:val="11"/>
  </w:num>
  <w:num w:numId="12" w16cid:durableId="966353010">
    <w:abstractNumId w:val="19"/>
  </w:num>
  <w:num w:numId="13" w16cid:durableId="828641451">
    <w:abstractNumId w:val="20"/>
  </w:num>
  <w:num w:numId="14" w16cid:durableId="204954600">
    <w:abstractNumId w:val="24"/>
  </w:num>
  <w:num w:numId="15" w16cid:durableId="568539472">
    <w:abstractNumId w:val="10"/>
  </w:num>
  <w:num w:numId="16" w16cid:durableId="1563909337">
    <w:abstractNumId w:val="12"/>
  </w:num>
  <w:num w:numId="17" w16cid:durableId="683478225">
    <w:abstractNumId w:val="16"/>
  </w:num>
  <w:num w:numId="18" w16cid:durableId="562911963">
    <w:abstractNumId w:val="23"/>
  </w:num>
  <w:num w:numId="19" w16cid:durableId="29690631">
    <w:abstractNumId w:val="18"/>
  </w:num>
  <w:num w:numId="20" w16cid:durableId="380710699">
    <w:abstractNumId w:val="21"/>
  </w:num>
  <w:num w:numId="21" w16cid:durableId="148712346">
    <w:abstractNumId w:val="13"/>
  </w:num>
  <w:num w:numId="22" w16cid:durableId="1960136974">
    <w:abstractNumId w:val="17"/>
  </w:num>
  <w:num w:numId="23" w16cid:durableId="87360705">
    <w:abstractNumId w:val="9"/>
  </w:num>
  <w:num w:numId="24" w16cid:durableId="592279549">
    <w:abstractNumId w:val="15"/>
  </w:num>
  <w:num w:numId="25" w16cid:durableId="1493453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34F"/>
    <w:rsid w:val="0006063C"/>
    <w:rsid w:val="00082CCB"/>
    <w:rsid w:val="000B567B"/>
    <w:rsid w:val="00114641"/>
    <w:rsid w:val="0015074B"/>
    <w:rsid w:val="00154219"/>
    <w:rsid w:val="001872D3"/>
    <w:rsid w:val="001B2CD3"/>
    <w:rsid w:val="001D7C99"/>
    <w:rsid w:val="001F569B"/>
    <w:rsid w:val="00200446"/>
    <w:rsid w:val="00200E72"/>
    <w:rsid w:val="00204AB4"/>
    <w:rsid w:val="002125EF"/>
    <w:rsid w:val="00247698"/>
    <w:rsid w:val="0029639D"/>
    <w:rsid w:val="002A0B40"/>
    <w:rsid w:val="00326F90"/>
    <w:rsid w:val="003407B6"/>
    <w:rsid w:val="00371581"/>
    <w:rsid w:val="003726C5"/>
    <w:rsid w:val="00380513"/>
    <w:rsid w:val="003B4E7A"/>
    <w:rsid w:val="0042702F"/>
    <w:rsid w:val="0046368E"/>
    <w:rsid w:val="00481E36"/>
    <w:rsid w:val="004A66D7"/>
    <w:rsid w:val="004B541C"/>
    <w:rsid w:val="004D55B8"/>
    <w:rsid w:val="005100EE"/>
    <w:rsid w:val="0052796F"/>
    <w:rsid w:val="00532299"/>
    <w:rsid w:val="00533154"/>
    <w:rsid w:val="0059400A"/>
    <w:rsid w:val="00606A83"/>
    <w:rsid w:val="00661A5F"/>
    <w:rsid w:val="0069710A"/>
    <w:rsid w:val="006F3815"/>
    <w:rsid w:val="0073388E"/>
    <w:rsid w:val="0074698F"/>
    <w:rsid w:val="0078344D"/>
    <w:rsid w:val="007B5019"/>
    <w:rsid w:val="007E415A"/>
    <w:rsid w:val="008E29F3"/>
    <w:rsid w:val="00946C82"/>
    <w:rsid w:val="0096578E"/>
    <w:rsid w:val="009C6CE5"/>
    <w:rsid w:val="00A1219F"/>
    <w:rsid w:val="00A14CEC"/>
    <w:rsid w:val="00AA1D8D"/>
    <w:rsid w:val="00AD6333"/>
    <w:rsid w:val="00B015CA"/>
    <w:rsid w:val="00B21E7D"/>
    <w:rsid w:val="00B237F1"/>
    <w:rsid w:val="00B47730"/>
    <w:rsid w:val="00B82228"/>
    <w:rsid w:val="00B86D67"/>
    <w:rsid w:val="00BA21D3"/>
    <w:rsid w:val="00C24DF9"/>
    <w:rsid w:val="00C9653D"/>
    <w:rsid w:val="00CB0664"/>
    <w:rsid w:val="00D23A1A"/>
    <w:rsid w:val="00D84B4E"/>
    <w:rsid w:val="00DE410B"/>
    <w:rsid w:val="00E22F4D"/>
    <w:rsid w:val="00E741E9"/>
    <w:rsid w:val="00EB421B"/>
    <w:rsid w:val="00EC16C5"/>
    <w:rsid w:val="00ED3912"/>
    <w:rsid w:val="00F27B74"/>
    <w:rsid w:val="00F30A96"/>
    <w:rsid w:val="00F633A9"/>
    <w:rsid w:val="00F722FA"/>
    <w:rsid w:val="00FC2EFB"/>
    <w:rsid w:val="00FC388A"/>
    <w:rsid w:val="00FC693F"/>
    <w:rsid w:val="00F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C16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6C5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99"/>
    <w:rsid w:val="007469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722FA"/>
    <w:rPr>
      <w:rFonts w:ascii="Times New Roman" w:hAnsi="Times New Roman" w:cs="Times New Roman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pple-converted-space">
    <w:name w:val="apple-converted-space"/>
    <w:basedOn w:val="Fuentedeprrafopredeter"/>
    <w:rsid w:val="00B0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861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13</cp:revision>
  <dcterms:created xsi:type="dcterms:W3CDTF">2025-06-16T16:15:00Z</dcterms:created>
  <dcterms:modified xsi:type="dcterms:W3CDTF">2025-07-07T02:09:00Z</dcterms:modified>
  <cp:category/>
</cp:coreProperties>
</file>