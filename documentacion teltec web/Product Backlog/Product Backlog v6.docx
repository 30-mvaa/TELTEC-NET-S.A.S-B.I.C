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D58E" w14:textId="00AD2158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 xml:space="preserve">Product Backlog </w:t>
      </w:r>
    </w:p>
    <w:p w14:paraId="597D977B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DAB30A0" w14:textId="77777777" w:rsidTr="00561192">
        <w:tc>
          <w:tcPr>
            <w:tcW w:w="2160" w:type="dxa"/>
          </w:tcPr>
          <w:p w14:paraId="42291C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3E47A8B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5E20F8B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31F20B6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16FFF346" w14:textId="77777777" w:rsidTr="00561192">
        <w:tc>
          <w:tcPr>
            <w:tcW w:w="2160" w:type="dxa"/>
          </w:tcPr>
          <w:p w14:paraId="1B75404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HT-001</w:t>
            </w:r>
          </w:p>
        </w:tc>
        <w:tc>
          <w:tcPr>
            <w:tcW w:w="2160" w:type="dxa"/>
          </w:tcPr>
          <w:p w14:paraId="7C3052B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Configuración del Entorno de Desarrollo</w:t>
            </w:r>
          </w:p>
        </w:tc>
        <w:tc>
          <w:tcPr>
            <w:tcW w:w="2160" w:type="dxa"/>
          </w:tcPr>
          <w:p w14:paraId="64E3002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2EECB82A" w14:textId="2A3D9084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38A2D7C" w14:textId="4FAE134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D8608FD" w14:textId="77777777" w:rsidTr="00561192">
        <w:tc>
          <w:tcPr>
            <w:tcW w:w="2160" w:type="dxa"/>
          </w:tcPr>
          <w:p w14:paraId="7424764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HT-002</w:t>
            </w:r>
          </w:p>
        </w:tc>
        <w:tc>
          <w:tcPr>
            <w:tcW w:w="2160" w:type="dxa"/>
          </w:tcPr>
          <w:p w14:paraId="35D993C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Diseño de la Base de Datos Relacional</w:t>
            </w:r>
          </w:p>
        </w:tc>
        <w:tc>
          <w:tcPr>
            <w:tcW w:w="2160" w:type="dxa"/>
          </w:tcPr>
          <w:p w14:paraId="7707E06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2E261C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0439EEAD" w14:textId="7EA9CB1F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3330E80" w14:textId="77777777" w:rsidTr="00561192">
        <w:tc>
          <w:tcPr>
            <w:tcW w:w="2160" w:type="dxa"/>
          </w:tcPr>
          <w:p w14:paraId="5A1396D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HT-003</w:t>
            </w:r>
          </w:p>
        </w:tc>
        <w:tc>
          <w:tcPr>
            <w:tcW w:w="2160" w:type="dxa"/>
          </w:tcPr>
          <w:p w14:paraId="3C8EBA8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Autenticación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JWT</w:t>
            </w:r>
          </w:p>
        </w:tc>
        <w:tc>
          <w:tcPr>
            <w:tcW w:w="2160" w:type="dxa"/>
          </w:tcPr>
          <w:p w14:paraId="4A95BF2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3A6451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DD22DC7" w14:textId="51CD7FA2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346758CA" w14:textId="77777777" w:rsidTr="00561192">
        <w:tc>
          <w:tcPr>
            <w:tcW w:w="2160" w:type="dxa"/>
          </w:tcPr>
          <w:p w14:paraId="48C00AD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HU-001</w:t>
            </w:r>
          </w:p>
        </w:tc>
        <w:tc>
          <w:tcPr>
            <w:tcW w:w="2160" w:type="dxa"/>
          </w:tcPr>
          <w:p w14:paraId="0A6D62E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Inicio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Sesión</w:t>
            </w:r>
            <w:proofErr w:type="spellEnd"/>
          </w:p>
        </w:tc>
        <w:tc>
          <w:tcPr>
            <w:tcW w:w="2160" w:type="dxa"/>
          </w:tcPr>
          <w:p w14:paraId="21780E9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5D55695" w14:textId="32DBC9E9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36FB6B63" w14:textId="77777777" w:rsidTr="00561192">
        <w:tc>
          <w:tcPr>
            <w:tcW w:w="2160" w:type="dxa"/>
          </w:tcPr>
          <w:p w14:paraId="7BC5FBD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HU-002</w:t>
            </w:r>
          </w:p>
        </w:tc>
        <w:tc>
          <w:tcPr>
            <w:tcW w:w="2160" w:type="dxa"/>
          </w:tcPr>
          <w:p w14:paraId="755C869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Recuperación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Contraseña</w:t>
            </w:r>
            <w:proofErr w:type="spellEnd"/>
          </w:p>
        </w:tc>
        <w:tc>
          <w:tcPr>
            <w:tcW w:w="2160" w:type="dxa"/>
          </w:tcPr>
          <w:p w14:paraId="79A3E39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AE3931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1F5FBDA7" w14:textId="34DDC53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15854D" w14:textId="5B6F595D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69EC467" w14:textId="77777777" w:rsidTr="00561192">
        <w:tc>
          <w:tcPr>
            <w:tcW w:w="2160" w:type="dxa"/>
          </w:tcPr>
          <w:p w14:paraId="5DA7A69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03AE39C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4DEC7CF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0482BD2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6A71D4FB" w14:textId="77777777" w:rsidTr="00561192">
        <w:tc>
          <w:tcPr>
            <w:tcW w:w="2160" w:type="dxa"/>
          </w:tcPr>
          <w:p w14:paraId="33E1715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HU-007</w:t>
            </w:r>
          </w:p>
        </w:tc>
        <w:tc>
          <w:tcPr>
            <w:tcW w:w="2160" w:type="dxa"/>
          </w:tcPr>
          <w:p w14:paraId="6AC6133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Control de Acceso por Rol</w:t>
            </w:r>
          </w:p>
        </w:tc>
        <w:tc>
          <w:tcPr>
            <w:tcW w:w="2160" w:type="dxa"/>
          </w:tcPr>
          <w:p w14:paraId="4BDBDB1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C706DA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102B5BE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2299" w:rsidRPr="0046368E" w14:paraId="59D07271" w14:textId="77777777" w:rsidTr="00561192">
        <w:tc>
          <w:tcPr>
            <w:tcW w:w="2160" w:type="dxa"/>
          </w:tcPr>
          <w:p w14:paraId="2C048B22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HT-007</w:t>
            </w:r>
          </w:p>
        </w:tc>
        <w:tc>
          <w:tcPr>
            <w:tcW w:w="2160" w:type="dxa"/>
          </w:tcPr>
          <w:p w14:paraId="455A6B0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Middleware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permisos</w:t>
            </w:r>
            <w:proofErr w:type="spellEnd"/>
          </w:p>
        </w:tc>
        <w:tc>
          <w:tcPr>
            <w:tcW w:w="2160" w:type="dxa"/>
          </w:tcPr>
          <w:p w14:paraId="38C9811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2569AE5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25108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2C1BA51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665385E3" w14:textId="56B4B0D1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2C1157DA" w14:textId="77777777" w:rsidTr="00561192">
        <w:tc>
          <w:tcPr>
            <w:tcW w:w="2160" w:type="dxa"/>
          </w:tcPr>
          <w:p w14:paraId="2D4435E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CD489A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70B0AD7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44FCA9F8" w14:textId="1926BCE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78E80798" w14:textId="77777777" w:rsidTr="00561192">
        <w:tc>
          <w:tcPr>
            <w:tcW w:w="2160" w:type="dxa"/>
          </w:tcPr>
          <w:p w14:paraId="306407F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HU-003</w:t>
            </w:r>
          </w:p>
        </w:tc>
        <w:tc>
          <w:tcPr>
            <w:tcW w:w="2160" w:type="dxa"/>
          </w:tcPr>
          <w:p w14:paraId="0893147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Gestión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Clientes</w:t>
            </w:r>
            <w:proofErr w:type="spellEnd"/>
          </w:p>
        </w:tc>
        <w:tc>
          <w:tcPr>
            <w:tcW w:w="2160" w:type="dxa"/>
          </w:tcPr>
          <w:p w14:paraId="0D84920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31E352B0" w14:textId="04D177F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46368E" w:rsidRPr="0046368E" w14:paraId="2521A68F" w14:textId="77777777" w:rsidTr="00561192">
        <w:tc>
          <w:tcPr>
            <w:tcW w:w="2160" w:type="dxa"/>
          </w:tcPr>
          <w:p w14:paraId="787854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HT-004</w:t>
            </w:r>
          </w:p>
        </w:tc>
        <w:tc>
          <w:tcPr>
            <w:tcW w:w="2160" w:type="dxa"/>
          </w:tcPr>
          <w:p w14:paraId="3B49879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Configuración de Roles y Permisos</w:t>
            </w:r>
          </w:p>
        </w:tc>
        <w:tc>
          <w:tcPr>
            <w:tcW w:w="2160" w:type="dxa"/>
          </w:tcPr>
          <w:p w14:paraId="0EE4A0C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D0CD16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3F8A6BD" w14:textId="136ECF21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FF8635" w14:textId="55D2B86E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6973FD69" w14:textId="77777777" w:rsidTr="00561192">
        <w:tc>
          <w:tcPr>
            <w:tcW w:w="2160" w:type="dxa"/>
          </w:tcPr>
          <w:p w14:paraId="5297AE46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00584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0EAD916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33AF5C4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34CF3749" w14:textId="77777777" w:rsidTr="00561192">
        <w:tc>
          <w:tcPr>
            <w:tcW w:w="2160" w:type="dxa"/>
          </w:tcPr>
          <w:p w14:paraId="21CD9B62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lastRenderedPageBreak/>
              <w:t>HT-010</w:t>
            </w:r>
          </w:p>
        </w:tc>
        <w:tc>
          <w:tcPr>
            <w:tcW w:w="2160" w:type="dxa"/>
          </w:tcPr>
          <w:p w14:paraId="67CECA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Responsive Design y mejoras UX</w:t>
            </w:r>
          </w:p>
        </w:tc>
        <w:tc>
          <w:tcPr>
            <w:tcW w:w="2160" w:type="dxa"/>
          </w:tcPr>
          <w:p w14:paraId="0330114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661453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  <w:tr w:rsidR="00532299" w:rsidRPr="0046368E" w14:paraId="09F8F430" w14:textId="77777777" w:rsidTr="00561192">
        <w:tc>
          <w:tcPr>
            <w:tcW w:w="2160" w:type="dxa"/>
          </w:tcPr>
          <w:p w14:paraId="0C88B8D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HT-011</w:t>
            </w:r>
          </w:p>
        </w:tc>
        <w:tc>
          <w:tcPr>
            <w:tcW w:w="2160" w:type="dxa"/>
          </w:tcPr>
          <w:p w14:paraId="742821B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Mejora de carga de formularios</w:t>
            </w:r>
          </w:p>
        </w:tc>
        <w:tc>
          <w:tcPr>
            <w:tcW w:w="2160" w:type="dxa"/>
          </w:tcPr>
          <w:p w14:paraId="42A15A5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314A48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</w:tbl>
    <w:p w14:paraId="0DD8D608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7E95398E" w14:textId="0D095425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0AF57EBA" w14:textId="77777777" w:rsidTr="0046368E">
        <w:tc>
          <w:tcPr>
            <w:tcW w:w="2160" w:type="dxa"/>
          </w:tcPr>
          <w:p w14:paraId="3DCDFBB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223F64F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75103EE0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0B49029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02B6AD5C" w14:textId="77777777" w:rsidTr="0046368E">
        <w:tc>
          <w:tcPr>
            <w:tcW w:w="2160" w:type="dxa"/>
          </w:tcPr>
          <w:p w14:paraId="070B629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HU-005</w:t>
            </w:r>
          </w:p>
        </w:tc>
        <w:tc>
          <w:tcPr>
            <w:tcW w:w="2160" w:type="dxa"/>
          </w:tcPr>
          <w:p w14:paraId="5AD1029B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Visualización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Recaudaciones</w:t>
            </w:r>
            <w:proofErr w:type="spellEnd"/>
          </w:p>
        </w:tc>
        <w:tc>
          <w:tcPr>
            <w:tcW w:w="2160" w:type="dxa"/>
          </w:tcPr>
          <w:p w14:paraId="1F5DDB6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208CE2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EB72295" w14:textId="6D892978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2C875C59" w14:textId="77777777" w:rsidTr="0046368E">
        <w:tc>
          <w:tcPr>
            <w:tcW w:w="2160" w:type="dxa"/>
          </w:tcPr>
          <w:p w14:paraId="3525663C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2160" w:type="dxa"/>
          </w:tcPr>
          <w:p w14:paraId="76CFCE0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2160" w:type="dxa"/>
          </w:tcPr>
          <w:p w14:paraId="1D200FA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7A1DF9D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72045D97" w14:textId="7EEA35C6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FEE8AC9" w14:textId="7463A01F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1D2E3786" w14:textId="77777777" w:rsidTr="00561192">
        <w:tc>
          <w:tcPr>
            <w:tcW w:w="2160" w:type="dxa"/>
          </w:tcPr>
          <w:p w14:paraId="5D4F33A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427DB0C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6AF3F96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2CB4550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23BCB65E" w14:textId="77777777" w:rsidTr="00561192">
        <w:tc>
          <w:tcPr>
            <w:tcW w:w="2160" w:type="dxa"/>
          </w:tcPr>
          <w:p w14:paraId="1114C495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2160" w:type="dxa"/>
          </w:tcPr>
          <w:p w14:paraId="64C644B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2160" w:type="dxa"/>
          </w:tcPr>
          <w:p w14:paraId="25482B3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1F1DF056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5CAE3F3C" w14:textId="162185FD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68E" w:rsidRPr="0046368E" w14:paraId="2B298C3E" w14:textId="77777777" w:rsidTr="00561192">
        <w:tc>
          <w:tcPr>
            <w:tcW w:w="2160" w:type="dxa"/>
          </w:tcPr>
          <w:p w14:paraId="19ACF84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2160" w:type="dxa"/>
          </w:tcPr>
          <w:p w14:paraId="1BBCDA17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PDF</w:t>
            </w:r>
          </w:p>
        </w:tc>
        <w:tc>
          <w:tcPr>
            <w:tcW w:w="2160" w:type="dxa"/>
          </w:tcPr>
          <w:p w14:paraId="37075D3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5431149A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30904EBE" w14:textId="5D1A4760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532030A" w14:textId="0A78F732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t>Sprint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68E" w:rsidRPr="0046368E" w14:paraId="317CD3BC" w14:textId="77777777" w:rsidTr="00561192">
        <w:tc>
          <w:tcPr>
            <w:tcW w:w="2160" w:type="dxa"/>
          </w:tcPr>
          <w:p w14:paraId="2AAB60E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2160" w:type="dxa"/>
          </w:tcPr>
          <w:p w14:paraId="0BB0BE88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2160" w:type="dxa"/>
          </w:tcPr>
          <w:p w14:paraId="168A279F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2160" w:type="dxa"/>
          </w:tcPr>
          <w:p w14:paraId="4D1ECBCA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46368E" w:rsidRPr="0046368E" w14:paraId="4CF8F4DF" w14:textId="77777777" w:rsidTr="00561192">
        <w:tc>
          <w:tcPr>
            <w:tcW w:w="2160" w:type="dxa"/>
          </w:tcPr>
          <w:p w14:paraId="1CD3947D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HT-008</w:t>
            </w:r>
          </w:p>
        </w:tc>
        <w:tc>
          <w:tcPr>
            <w:tcW w:w="2160" w:type="dxa"/>
          </w:tcPr>
          <w:p w14:paraId="7BF433EE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unitarios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con Jest</w:t>
            </w:r>
          </w:p>
        </w:tc>
        <w:tc>
          <w:tcPr>
            <w:tcW w:w="2160" w:type="dxa"/>
          </w:tcPr>
          <w:p w14:paraId="62793E5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7649BAE0" w14:textId="77777777" w:rsidR="0073388E" w:rsidRPr="0046368E" w:rsidRDefault="0073388E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058E292" w14:textId="5682E2F5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2299" w:rsidRPr="0046368E" w14:paraId="708DDE5A" w14:textId="77777777" w:rsidTr="00561192">
        <w:tc>
          <w:tcPr>
            <w:tcW w:w="2160" w:type="dxa"/>
          </w:tcPr>
          <w:p w14:paraId="05D6F631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HT-009</w:t>
            </w:r>
          </w:p>
        </w:tc>
        <w:tc>
          <w:tcPr>
            <w:tcW w:w="2160" w:type="dxa"/>
          </w:tcPr>
          <w:p w14:paraId="22AF6DD9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  <w:lang w:val="es-EC"/>
              </w:rPr>
              <w:t>Cifrado de contraseñas y validación</w:t>
            </w:r>
          </w:p>
        </w:tc>
        <w:tc>
          <w:tcPr>
            <w:tcW w:w="2160" w:type="dxa"/>
          </w:tcPr>
          <w:p w14:paraId="3F15F294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160" w:type="dxa"/>
          </w:tcPr>
          <w:p w14:paraId="4807DBF3" w14:textId="77777777" w:rsidR="00532299" w:rsidRPr="0046368E" w:rsidRDefault="00532299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Pendiente</w:t>
            </w:r>
            <w:proofErr w:type="spellEnd"/>
          </w:p>
        </w:tc>
      </w:tr>
    </w:tbl>
    <w:p w14:paraId="4BE7AC78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7E9A6EF6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5D28B4F1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5F82E188" w14:textId="75E43CDA" w:rsidR="0073388E" w:rsidRPr="0046368E" w:rsidRDefault="00532299" w:rsidP="0046368E">
      <w:pPr>
        <w:rPr>
          <w:rFonts w:ascii="Times New Roman" w:eastAsiaTheme="majorEastAsia" w:hAnsi="Times New Roman" w:cs="Times New Roman"/>
          <w:color w:val="000000" w:themeColor="text1"/>
        </w:rPr>
      </w:pPr>
      <w:r w:rsidRPr="0046368E">
        <w:rPr>
          <w:rFonts w:ascii="Times New Roman" w:hAnsi="Times New Roman" w:cs="Times New Roman"/>
          <w:color w:val="000000" w:themeColor="text1"/>
        </w:rPr>
        <w:lastRenderedPageBreak/>
        <w:t>Sprint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8"/>
        <w:gridCol w:w="4077"/>
        <w:gridCol w:w="4446"/>
        <w:gridCol w:w="1275"/>
        <w:gridCol w:w="1418"/>
      </w:tblGrid>
      <w:tr w:rsidR="00082CCB" w:rsidRPr="0046368E" w14:paraId="7853C20A" w14:textId="77777777" w:rsidTr="00082CCB">
        <w:tc>
          <w:tcPr>
            <w:tcW w:w="0" w:type="auto"/>
            <w:hideMark/>
          </w:tcPr>
          <w:p w14:paraId="3B130F2D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Código</w:t>
            </w:r>
          </w:p>
        </w:tc>
        <w:tc>
          <w:tcPr>
            <w:tcW w:w="0" w:type="auto"/>
            <w:hideMark/>
          </w:tcPr>
          <w:p w14:paraId="6539F2FC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Descripción</w:t>
            </w:r>
          </w:p>
        </w:tc>
        <w:tc>
          <w:tcPr>
            <w:tcW w:w="4446" w:type="dxa"/>
          </w:tcPr>
          <w:p w14:paraId="18DBEB5D" w14:textId="318C3EE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proofErr w:type="spellStart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>Criterio</w:t>
            </w:r>
            <w:proofErr w:type="spellEnd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proofErr w:type="spellStart"/>
            <w:r w:rsidRPr="00082CCB">
              <w:rPr>
                <w:rFonts w:ascii="Times New Roman" w:hAnsi="Times New Roman" w:cs="Times New Roman"/>
                <w:b/>
                <w:bCs/>
                <w:color w:val="000000"/>
              </w:rPr>
              <w:t>Aceptación</w:t>
            </w:r>
            <w:proofErr w:type="spellEnd"/>
          </w:p>
        </w:tc>
        <w:tc>
          <w:tcPr>
            <w:tcW w:w="1275" w:type="dxa"/>
            <w:hideMark/>
          </w:tcPr>
          <w:p w14:paraId="7B2B8BE1" w14:textId="4598FAD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Estimación</w:t>
            </w:r>
          </w:p>
        </w:tc>
        <w:tc>
          <w:tcPr>
            <w:tcW w:w="1418" w:type="dxa"/>
            <w:hideMark/>
          </w:tcPr>
          <w:p w14:paraId="50A22AE0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  <w:t>Estado</w:t>
            </w:r>
          </w:p>
        </w:tc>
      </w:tr>
      <w:tr w:rsidR="00082CCB" w:rsidRPr="0046368E" w14:paraId="25B3E42F" w14:textId="77777777" w:rsidTr="00082CCB">
        <w:tc>
          <w:tcPr>
            <w:tcW w:w="0" w:type="auto"/>
          </w:tcPr>
          <w:p w14:paraId="5009D219" w14:textId="41A2953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HU-004</w:t>
            </w:r>
          </w:p>
        </w:tc>
        <w:tc>
          <w:tcPr>
            <w:tcW w:w="0" w:type="auto"/>
          </w:tcPr>
          <w:p w14:paraId="23CDF26F" w14:textId="0145AAC2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Gestión de Gastos</w:t>
            </w:r>
          </w:p>
        </w:tc>
        <w:tc>
          <w:tcPr>
            <w:tcW w:w="4446" w:type="dxa"/>
          </w:tcPr>
          <w:p w14:paraId="228D230F" w14:textId="7675A63E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sistema permite registrar, visualizar y editar gastos con campos obligatorios validados.</w:t>
            </w:r>
          </w:p>
        </w:tc>
        <w:tc>
          <w:tcPr>
            <w:tcW w:w="1275" w:type="dxa"/>
          </w:tcPr>
          <w:p w14:paraId="2EDA4EA3" w14:textId="47E11FC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</w:tcPr>
          <w:p w14:paraId="0807938B" w14:textId="6CCBF706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C" w:eastAsia="es-MX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07765CFE" w14:textId="77777777" w:rsidTr="00082CCB">
        <w:tc>
          <w:tcPr>
            <w:tcW w:w="0" w:type="auto"/>
            <w:hideMark/>
          </w:tcPr>
          <w:p w14:paraId="404804B3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HU-005</w:t>
            </w:r>
          </w:p>
        </w:tc>
        <w:tc>
          <w:tcPr>
            <w:tcW w:w="0" w:type="auto"/>
            <w:hideMark/>
          </w:tcPr>
          <w:p w14:paraId="25E925A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Visualización de recaudaciones por cliente</w:t>
            </w:r>
          </w:p>
        </w:tc>
        <w:tc>
          <w:tcPr>
            <w:tcW w:w="4446" w:type="dxa"/>
          </w:tcPr>
          <w:p w14:paraId="1C030ECD" w14:textId="2940A603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muestra una tabla con los montos recaudados por cliente, filtrable y ordenable.</w:t>
            </w:r>
          </w:p>
        </w:tc>
        <w:tc>
          <w:tcPr>
            <w:tcW w:w="1275" w:type="dxa"/>
            <w:hideMark/>
          </w:tcPr>
          <w:p w14:paraId="7C56AE0A" w14:textId="1B86C36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245FBA2F" w14:textId="7A7D23A2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28317603" w14:textId="77777777" w:rsidTr="00082CCB">
        <w:tc>
          <w:tcPr>
            <w:tcW w:w="0" w:type="auto"/>
            <w:hideMark/>
          </w:tcPr>
          <w:p w14:paraId="62DA2D6D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HU-006</w:t>
            </w:r>
          </w:p>
        </w:tc>
        <w:tc>
          <w:tcPr>
            <w:tcW w:w="0" w:type="auto"/>
            <w:hideMark/>
          </w:tcPr>
          <w:p w14:paraId="670D8E6E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Impresión de reporte de recaudación</w:t>
            </w:r>
          </w:p>
        </w:tc>
        <w:tc>
          <w:tcPr>
            <w:tcW w:w="4446" w:type="dxa"/>
          </w:tcPr>
          <w:p w14:paraId="20413A2C" w14:textId="3B7CECD9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usuario puede generar e imprimir un reporte PDF con resumen de recaudaciones</w:t>
            </w:r>
          </w:p>
        </w:tc>
        <w:tc>
          <w:tcPr>
            <w:tcW w:w="1275" w:type="dxa"/>
            <w:hideMark/>
          </w:tcPr>
          <w:p w14:paraId="0E1DF804" w14:textId="3C5B93C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2EC07411" w14:textId="4C7A0945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44A3EE27" w14:textId="77777777" w:rsidTr="00082CCB">
        <w:tc>
          <w:tcPr>
            <w:tcW w:w="0" w:type="auto"/>
            <w:hideMark/>
          </w:tcPr>
          <w:p w14:paraId="0C890FA9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HU-008</w:t>
            </w:r>
          </w:p>
        </w:tc>
        <w:tc>
          <w:tcPr>
            <w:tcW w:w="0" w:type="auto"/>
            <w:hideMark/>
          </w:tcPr>
          <w:p w14:paraId="012A6D36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Registro de pagos mensuales</w:t>
            </w:r>
          </w:p>
        </w:tc>
        <w:tc>
          <w:tcPr>
            <w:tcW w:w="4446" w:type="dxa"/>
          </w:tcPr>
          <w:p w14:paraId="11B82D9C" w14:textId="363B8DE5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pueden ingresar pagos con fecha, monto, y cliente relacionado, y guardarse correctamente.</w:t>
            </w:r>
          </w:p>
        </w:tc>
        <w:tc>
          <w:tcPr>
            <w:tcW w:w="1275" w:type="dxa"/>
            <w:hideMark/>
          </w:tcPr>
          <w:p w14:paraId="53AC678A" w14:textId="01616DA6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180CF872" w14:textId="4C8A8A5D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0FE6DA87" w14:textId="77777777" w:rsidTr="00082CCB">
        <w:tc>
          <w:tcPr>
            <w:tcW w:w="0" w:type="auto"/>
            <w:hideMark/>
          </w:tcPr>
          <w:p w14:paraId="5FF4259C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HU-009</w:t>
            </w:r>
          </w:p>
        </w:tc>
        <w:tc>
          <w:tcPr>
            <w:tcW w:w="0" w:type="auto"/>
            <w:hideMark/>
          </w:tcPr>
          <w:p w14:paraId="3453AA8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Historial de recaudación por cliente</w:t>
            </w:r>
          </w:p>
        </w:tc>
        <w:tc>
          <w:tcPr>
            <w:tcW w:w="4446" w:type="dxa"/>
          </w:tcPr>
          <w:p w14:paraId="46BDF634" w14:textId="61B636B5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Se visualiza una lista detallada de pagos anteriores por cliente con fechas y montos.</w:t>
            </w:r>
          </w:p>
        </w:tc>
        <w:tc>
          <w:tcPr>
            <w:tcW w:w="1275" w:type="dxa"/>
            <w:hideMark/>
          </w:tcPr>
          <w:p w14:paraId="08C233F2" w14:textId="61BA64E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5</w:t>
            </w:r>
          </w:p>
        </w:tc>
        <w:tc>
          <w:tcPr>
            <w:tcW w:w="1418" w:type="dxa"/>
            <w:hideMark/>
          </w:tcPr>
          <w:p w14:paraId="1D4F8D27" w14:textId="00C050F4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46368E" w14:paraId="30337E71" w14:textId="77777777" w:rsidTr="00082CCB">
        <w:tc>
          <w:tcPr>
            <w:tcW w:w="0" w:type="auto"/>
            <w:hideMark/>
          </w:tcPr>
          <w:p w14:paraId="265A19DA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HT-016</w:t>
            </w:r>
          </w:p>
        </w:tc>
        <w:tc>
          <w:tcPr>
            <w:tcW w:w="0" w:type="auto"/>
            <w:hideMark/>
          </w:tcPr>
          <w:p w14:paraId="699E8B7F" w14:textId="77777777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Implementación del módulo de recaudación</w:t>
            </w:r>
          </w:p>
        </w:tc>
        <w:tc>
          <w:tcPr>
            <w:tcW w:w="4446" w:type="dxa"/>
          </w:tcPr>
          <w:p w14:paraId="56D88530" w14:textId="3882BB68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módulo permite gestionar pagos, calcular recaudación total y mostrar saldos actualizados.</w:t>
            </w:r>
          </w:p>
        </w:tc>
        <w:tc>
          <w:tcPr>
            <w:tcW w:w="1275" w:type="dxa"/>
            <w:hideMark/>
          </w:tcPr>
          <w:p w14:paraId="025A7609" w14:textId="009B09ED" w:rsidR="00082CCB" w:rsidRPr="00082CCB" w:rsidRDefault="00082CCB" w:rsidP="0046368E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  <w:hideMark/>
          </w:tcPr>
          <w:p w14:paraId="636EE426" w14:textId="16B7AAAA" w:rsidR="00082CCB" w:rsidRPr="00082CCB" w:rsidRDefault="00082CCB" w:rsidP="0046368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82CCB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</w:tc>
      </w:tr>
      <w:tr w:rsidR="00082CCB" w:rsidRPr="00A1219F" w14:paraId="066D8CCD" w14:textId="77777777" w:rsidTr="00082CCB">
        <w:tc>
          <w:tcPr>
            <w:tcW w:w="0" w:type="auto"/>
          </w:tcPr>
          <w:p w14:paraId="7D6B82DD" w14:textId="4D255E49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HT-014</w:t>
            </w:r>
          </w:p>
        </w:tc>
        <w:tc>
          <w:tcPr>
            <w:tcW w:w="0" w:type="auto"/>
          </w:tcPr>
          <w:p w14:paraId="20885A4A" w14:textId="7ECB1724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Implementación del módulo de recaudación</w:t>
            </w:r>
          </w:p>
        </w:tc>
        <w:tc>
          <w:tcPr>
            <w:tcW w:w="4446" w:type="dxa"/>
          </w:tcPr>
          <w:p w14:paraId="3415802F" w14:textId="630ABCBC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-webkit-standard" w:hAnsi="-webkit-standard"/>
                <w:color w:val="000000"/>
                <w:lang w:val="es-EC"/>
              </w:rPr>
              <w:t>El sistema integra correctamente el módulo en la interfaz y guarda la información en BD.</w:t>
            </w:r>
          </w:p>
        </w:tc>
        <w:tc>
          <w:tcPr>
            <w:tcW w:w="1275" w:type="dxa"/>
          </w:tcPr>
          <w:p w14:paraId="29FC820E" w14:textId="4B7A7634" w:rsidR="00082CCB" w:rsidRPr="00082CCB" w:rsidRDefault="00082CCB" w:rsidP="00A1219F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</w:pPr>
            <w:r w:rsidRPr="00082CCB">
              <w:rPr>
                <w:rFonts w:ascii="Times New Roman" w:eastAsia="Times New Roman" w:hAnsi="Times New Roman" w:cs="Times New Roman"/>
                <w:color w:val="000000" w:themeColor="text1"/>
                <w:lang w:val="es-EC" w:eastAsia="es-MX"/>
              </w:rPr>
              <w:t>8</w:t>
            </w:r>
          </w:p>
        </w:tc>
        <w:tc>
          <w:tcPr>
            <w:tcW w:w="1418" w:type="dxa"/>
          </w:tcPr>
          <w:p w14:paraId="57161D44" w14:textId="57B30136" w:rsidR="00082CCB" w:rsidRPr="00082CCB" w:rsidRDefault="00082CCB" w:rsidP="00A1219F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Finalizado</w:t>
            </w:r>
          </w:p>
        </w:tc>
      </w:tr>
    </w:tbl>
    <w:p w14:paraId="6603619F" w14:textId="77777777" w:rsidR="0073388E" w:rsidRPr="00A1219F" w:rsidRDefault="0073388E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492490E0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3CAAA9B4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7419C86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6EBC01C3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3BBEEF89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B1B3571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45CA5411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09DEDA5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7F42ACDD" w14:textId="09A2BE1C" w:rsidR="00A1219F" w:rsidRPr="00B015CA" w:rsidRDefault="00B015CA" w:rsidP="0046368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015CA">
        <w:rPr>
          <w:rFonts w:ascii="Times New Roman" w:hAnsi="Times New Roman" w:cs="Times New Roman"/>
          <w:b/>
          <w:bCs/>
          <w:color w:val="000000" w:themeColor="text1"/>
        </w:rPr>
        <w:t>Sprint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245"/>
        <w:gridCol w:w="1276"/>
        <w:gridCol w:w="1307"/>
      </w:tblGrid>
      <w:tr w:rsidR="00B015CA" w:rsidRPr="0046368E" w14:paraId="28CBCB30" w14:textId="77777777" w:rsidTr="001D7C99">
        <w:tc>
          <w:tcPr>
            <w:tcW w:w="1129" w:type="dxa"/>
          </w:tcPr>
          <w:p w14:paraId="739EA1BF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1843" w:type="dxa"/>
          </w:tcPr>
          <w:p w14:paraId="27B0104D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5245" w:type="dxa"/>
          </w:tcPr>
          <w:p w14:paraId="6B761750" w14:textId="50CA3D3C" w:rsidR="00B015CA" w:rsidRPr="00B015CA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Criterio</w:t>
            </w:r>
            <w:proofErr w:type="spellEnd"/>
            <w:r w:rsidRPr="00B015CA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Aceptación</w:t>
            </w:r>
            <w:proofErr w:type="spellEnd"/>
          </w:p>
        </w:tc>
        <w:tc>
          <w:tcPr>
            <w:tcW w:w="1276" w:type="dxa"/>
          </w:tcPr>
          <w:p w14:paraId="286E33D0" w14:textId="6391CD19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1307" w:type="dxa"/>
          </w:tcPr>
          <w:p w14:paraId="26C6843C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B015CA" w:rsidRPr="0046368E" w14:paraId="0A60DA3E" w14:textId="77777777" w:rsidTr="001D7C99">
        <w:tc>
          <w:tcPr>
            <w:tcW w:w="1129" w:type="dxa"/>
          </w:tcPr>
          <w:p w14:paraId="2D3EBEAA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1843" w:type="dxa"/>
          </w:tcPr>
          <w:p w14:paraId="5B254B82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Generación de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Reportes</w:t>
            </w:r>
            <w:proofErr w:type="spellEnd"/>
          </w:p>
        </w:tc>
        <w:tc>
          <w:tcPr>
            <w:tcW w:w="5245" w:type="dxa"/>
          </w:tcPr>
          <w:p w14:paraId="5FA5A34C" w14:textId="45C70ECA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>- El sistema debe generar reportes financieros y de clientes.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Los reportes deben visualizarse en pantalla y exportarse.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Se deben mostrar métricas clave: ingresos, gastos, utilidad y clientes activos.</w:t>
            </w:r>
          </w:p>
        </w:tc>
        <w:tc>
          <w:tcPr>
            <w:tcW w:w="1276" w:type="dxa"/>
          </w:tcPr>
          <w:p w14:paraId="40CEAC91" w14:textId="2C695319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53BF178F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4F79D77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15CA" w:rsidRPr="0046368E" w14:paraId="7CDD2495" w14:textId="77777777" w:rsidTr="001D7C99">
        <w:tc>
          <w:tcPr>
            <w:tcW w:w="1129" w:type="dxa"/>
          </w:tcPr>
          <w:p w14:paraId="40A1213D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1843" w:type="dxa"/>
          </w:tcPr>
          <w:p w14:paraId="0084FB27" w14:textId="66321C58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21E7D">
              <w:rPr>
                <w:rFonts w:ascii="Times New Roman" w:hAnsi="Times New Roman" w:cs="Times New Roman"/>
                <w:color w:val="000000" w:themeColor="text1"/>
              </w:rPr>
              <w:t>csv</w:t>
            </w:r>
          </w:p>
        </w:tc>
        <w:tc>
          <w:tcPr>
            <w:tcW w:w="5245" w:type="dxa"/>
          </w:tcPr>
          <w:p w14:paraId="0DAB76F1" w14:textId="246155F2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 xml:space="preserve">- El sistema debe permitir exportar los reportes en formato </w:t>
            </w:r>
            <w:r w:rsidR="00B21E7D">
              <w:rPr>
                <w:lang w:val="es-EC"/>
              </w:rPr>
              <w:t>csv</w:t>
            </w:r>
            <w:r w:rsidRPr="001D7C99">
              <w:rPr>
                <w:lang w:val="es-EC"/>
              </w:rPr>
              <w:t>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archivo debe contener encabezado, fecha y datos alineados.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botón de exportar debe estar visible en la vista de reportes.</w:t>
            </w:r>
          </w:p>
        </w:tc>
        <w:tc>
          <w:tcPr>
            <w:tcW w:w="1276" w:type="dxa"/>
          </w:tcPr>
          <w:p w14:paraId="08A3C06B" w14:textId="707683CE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0D1973A9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476CE82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15CA" w:rsidRPr="0046368E" w14:paraId="6C1EB4A9" w14:textId="77777777" w:rsidTr="001D7C99">
        <w:tc>
          <w:tcPr>
            <w:tcW w:w="1129" w:type="dxa"/>
          </w:tcPr>
          <w:p w14:paraId="758D8AAE" w14:textId="4EBF53BE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HU-004</w:t>
            </w:r>
          </w:p>
        </w:tc>
        <w:tc>
          <w:tcPr>
            <w:tcW w:w="1843" w:type="dxa"/>
          </w:tcPr>
          <w:p w14:paraId="520E3A95" w14:textId="1ED58E38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CCB">
              <w:rPr>
                <w:rFonts w:ascii="Times New Roman" w:hAnsi="Times New Roman" w:cs="Times New Roman"/>
                <w:color w:val="000000" w:themeColor="text1"/>
                <w:lang w:val="es-EC"/>
              </w:rPr>
              <w:t>Gestión de Gastos</w:t>
            </w:r>
          </w:p>
        </w:tc>
        <w:tc>
          <w:tcPr>
            <w:tcW w:w="5245" w:type="dxa"/>
          </w:tcPr>
          <w:p w14:paraId="6894ECB1" w14:textId="77777777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 xml:space="preserve">Deuda tecnica de la fecha de ingreso </w:t>
            </w:r>
          </w:p>
          <w:p w14:paraId="23DC1952" w14:textId="549D66CD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 xml:space="preserve">Imlementar Modificar </w:t>
            </w:r>
          </w:p>
          <w:p w14:paraId="165F7349" w14:textId="2955957E" w:rsidR="00B015CA" w:rsidRPr="001D7C99" w:rsidRDefault="00B015CA" w:rsidP="001D7C99">
            <w:pPr>
              <w:rPr>
                <w:color w:val="000000" w:themeColor="text1"/>
                <w:lang w:val="es-EC"/>
              </w:rPr>
            </w:pPr>
            <w:r w:rsidRPr="001D7C99">
              <w:rPr>
                <w:color w:val="000000" w:themeColor="text1"/>
                <w:lang w:val="es-EC"/>
              </w:rPr>
              <w:t>Implementrar eliminar</w:t>
            </w:r>
          </w:p>
        </w:tc>
        <w:tc>
          <w:tcPr>
            <w:tcW w:w="1276" w:type="dxa"/>
          </w:tcPr>
          <w:p w14:paraId="06EA4C43" w14:textId="05FEADD5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7" w:type="dxa"/>
          </w:tcPr>
          <w:p w14:paraId="48919056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57C498E" w14:textId="77777777" w:rsidR="00B015CA" w:rsidRPr="0046368E" w:rsidRDefault="00B015CA" w:rsidP="00B015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BA97F28" w14:textId="77777777" w:rsidR="00A1219F" w:rsidRPr="00A1219F" w:rsidRDefault="00A1219F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1F9952CD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1A79C050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0E0EFC14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62358F66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7E550756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p w14:paraId="5011ADF0" w14:textId="3BCB38F6" w:rsidR="00532299" w:rsidRDefault="00532299" w:rsidP="0046368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46368E">
        <w:rPr>
          <w:rFonts w:ascii="Times New Roman" w:hAnsi="Times New Roman" w:cs="Times New Roman"/>
          <w:color w:val="000000" w:themeColor="text1"/>
        </w:rPr>
        <w:lastRenderedPageBreak/>
        <w:t xml:space="preserve">Sprint </w:t>
      </w:r>
      <w:r w:rsidR="001F569B">
        <w:rPr>
          <w:rFonts w:ascii="Times New Roman" w:hAnsi="Times New Roman" w:cs="Times New Roman"/>
          <w:color w:val="000000" w:themeColor="text1"/>
        </w:rPr>
        <w:t xml:space="preserve"> 10</w:t>
      </w:r>
      <w:proofErr w:type="gramEnd"/>
      <w:r w:rsidR="001F569B">
        <w:rPr>
          <w:rFonts w:ascii="Times New Roman" w:hAnsi="Times New Roman" w:cs="Times New Roman"/>
          <w:color w:val="000000" w:themeColor="text1"/>
        </w:rPr>
        <w:t xml:space="preserve"> </w:t>
      </w:r>
    </w:p>
    <w:p w14:paraId="5CE607F3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245"/>
        <w:gridCol w:w="1276"/>
        <w:gridCol w:w="1307"/>
      </w:tblGrid>
      <w:tr w:rsidR="001F569B" w:rsidRPr="0046368E" w14:paraId="16028A79" w14:textId="77777777" w:rsidTr="00B063C6">
        <w:tc>
          <w:tcPr>
            <w:tcW w:w="1129" w:type="dxa"/>
          </w:tcPr>
          <w:p w14:paraId="5B467722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Código</w:t>
            </w:r>
          </w:p>
        </w:tc>
        <w:tc>
          <w:tcPr>
            <w:tcW w:w="1843" w:type="dxa"/>
          </w:tcPr>
          <w:p w14:paraId="395545EB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  <w:proofErr w:type="spellEnd"/>
          </w:p>
        </w:tc>
        <w:tc>
          <w:tcPr>
            <w:tcW w:w="5245" w:type="dxa"/>
          </w:tcPr>
          <w:p w14:paraId="176817CC" w14:textId="77777777" w:rsidR="001F569B" w:rsidRPr="00B015CA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Criterio</w:t>
            </w:r>
            <w:proofErr w:type="spellEnd"/>
            <w:r w:rsidRPr="00B015CA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B015CA">
              <w:rPr>
                <w:rFonts w:ascii="Times New Roman" w:hAnsi="Times New Roman" w:cs="Times New Roman"/>
                <w:color w:val="000000"/>
              </w:rPr>
              <w:t>Aceptación</w:t>
            </w:r>
            <w:proofErr w:type="spellEnd"/>
          </w:p>
        </w:tc>
        <w:tc>
          <w:tcPr>
            <w:tcW w:w="1276" w:type="dxa"/>
          </w:tcPr>
          <w:p w14:paraId="0F65B545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Estimación</w:t>
            </w:r>
            <w:proofErr w:type="spellEnd"/>
          </w:p>
        </w:tc>
        <w:tc>
          <w:tcPr>
            <w:tcW w:w="1307" w:type="dxa"/>
          </w:tcPr>
          <w:p w14:paraId="4BE7C878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Estado</w:t>
            </w:r>
          </w:p>
        </w:tc>
      </w:tr>
      <w:tr w:rsidR="001F569B" w:rsidRPr="0046368E" w14:paraId="76A2187F" w14:textId="77777777" w:rsidTr="00B063C6">
        <w:tc>
          <w:tcPr>
            <w:tcW w:w="1129" w:type="dxa"/>
          </w:tcPr>
          <w:p w14:paraId="7A87067D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HU-006</w:t>
            </w:r>
          </w:p>
        </w:tc>
        <w:tc>
          <w:tcPr>
            <w:tcW w:w="1843" w:type="dxa"/>
          </w:tcPr>
          <w:p w14:paraId="4EF55A2B" w14:textId="193288B1" w:rsid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D</w:t>
            </w: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t>euda tecnica</w:t>
            </w: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br/>
            </w:r>
          </w:p>
          <w:p w14:paraId="2910F501" w14:textId="4697F741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1F569B">
              <w:rPr>
                <w:rFonts w:ascii="Times New Roman" w:hAnsi="Times New Roman" w:cs="Times New Roman"/>
                <w:color w:val="000000" w:themeColor="text1"/>
                <w:lang w:val="es-EC"/>
              </w:rPr>
              <w:t>Generación de Reportes</w:t>
            </w:r>
          </w:p>
        </w:tc>
        <w:tc>
          <w:tcPr>
            <w:tcW w:w="5245" w:type="dxa"/>
          </w:tcPr>
          <w:p w14:paraId="0A93EA21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>- El sistema debe generar reportes financieros y de clientes.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Los reportes deben visualizarse en pantalla y exportarse.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Se deben mostrar métricas clave: ingresos, gastos, utilidad y clientes activos.</w:t>
            </w:r>
          </w:p>
        </w:tc>
        <w:tc>
          <w:tcPr>
            <w:tcW w:w="1276" w:type="dxa"/>
          </w:tcPr>
          <w:p w14:paraId="6789A165" w14:textId="67247CED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07" w:type="dxa"/>
          </w:tcPr>
          <w:p w14:paraId="26017C61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20D632A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569B" w:rsidRPr="0046368E" w14:paraId="1677C627" w14:textId="77777777" w:rsidTr="00B063C6">
        <w:tc>
          <w:tcPr>
            <w:tcW w:w="1129" w:type="dxa"/>
          </w:tcPr>
          <w:p w14:paraId="4392C2F6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368E">
              <w:rPr>
                <w:rFonts w:ascii="Times New Roman" w:hAnsi="Times New Roman" w:cs="Times New Roman"/>
                <w:color w:val="000000" w:themeColor="text1"/>
              </w:rPr>
              <w:t>HT-006</w:t>
            </w:r>
          </w:p>
        </w:tc>
        <w:tc>
          <w:tcPr>
            <w:tcW w:w="1843" w:type="dxa"/>
          </w:tcPr>
          <w:p w14:paraId="704E36C0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Implementar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exportación</w:t>
            </w:r>
            <w:proofErr w:type="spellEnd"/>
            <w:r w:rsidRPr="004636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csv</w:t>
            </w:r>
          </w:p>
        </w:tc>
        <w:tc>
          <w:tcPr>
            <w:tcW w:w="5245" w:type="dxa"/>
          </w:tcPr>
          <w:p w14:paraId="0397465C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  <w:r w:rsidRPr="001D7C99">
              <w:rPr>
                <w:lang w:val="es-EC"/>
              </w:rPr>
              <w:t xml:space="preserve">- El sistema debe permitir exportar los reportes en formato </w:t>
            </w:r>
            <w:r>
              <w:rPr>
                <w:lang w:val="es-EC"/>
              </w:rPr>
              <w:t>csv</w:t>
            </w:r>
            <w:r w:rsidRPr="001D7C99">
              <w:rPr>
                <w:lang w:val="es-EC"/>
              </w:rPr>
              <w:t>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archivo debe contener encabezado, fecha y datos alineados.</w:t>
            </w:r>
            <w:r w:rsidRPr="001D7C99">
              <w:rPr>
                <w:rStyle w:val="apple-converted-space"/>
                <w:rFonts w:ascii="Times New Roman" w:hAnsi="Times New Roman" w:cs="Times New Roman"/>
                <w:color w:val="000000"/>
                <w:sz w:val="18"/>
                <w:szCs w:val="18"/>
                <w:lang w:val="es-EC"/>
              </w:rPr>
              <w:t> </w:t>
            </w:r>
            <w:r w:rsidRPr="001D7C99">
              <w:rPr>
                <w:lang w:val="es-EC"/>
              </w:rPr>
              <w:br/>
              <w:t>- El botón de exportar debe estar visible en la vista de reportes.</w:t>
            </w:r>
          </w:p>
        </w:tc>
        <w:tc>
          <w:tcPr>
            <w:tcW w:w="1276" w:type="dxa"/>
          </w:tcPr>
          <w:p w14:paraId="5D72EC65" w14:textId="1E790C09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07" w:type="dxa"/>
          </w:tcPr>
          <w:p w14:paraId="1CE3C8A4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69950F45" w14:textId="77777777" w:rsidR="001F569B" w:rsidRPr="0046368E" w:rsidRDefault="001F569B" w:rsidP="00B063C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569B" w:rsidRPr="001F569B" w14:paraId="79DD9753" w14:textId="77777777" w:rsidTr="00B063C6">
        <w:tc>
          <w:tcPr>
            <w:tcW w:w="1129" w:type="dxa"/>
          </w:tcPr>
          <w:p w14:paraId="4C267B71" w14:textId="0FAFA6EB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81358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HT-018</w:t>
            </w:r>
          </w:p>
        </w:tc>
        <w:tc>
          <w:tcPr>
            <w:tcW w:w="1843" w:type="dxa"/>
          </w:tcPr>
          <w:p w14:paraId="7B5A879F" w14:textId="207A1BAD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481358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Implementación del módulo de notificaciones por WhatsApp</w:t>
            </w:r>
          </w:p>
        </w:tc>
        <w:tc>
          <w:tcPr>
            <w:tcW w:w="5245" w:type="dxa"/>
          </w:tcPr>
          <w:p w14:paraId="0B5A8B24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Envía mensajes por WhatsApp desde un número configurado.</w:t>
            </w:r>
          </w:p>
          <w:p w14:paraId="11173E56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Consulta y registra en la base de datos el estado de cada notificación.</w:t>
            </w:r>
          </w:p>
          <w:p w14:paraId="5B7EF4CA" w14:textId="777777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Permite el envío individual y masivo de mensajes desde una interfaz administrativa.</w:t>
            </w:r>
          </w:p>
          <w:p w14:paraId="59BB8B8C" w14:textId="553B3577" w:rsidR="001F569B" w:rsidRPr="001F569B" w:rsidRDefault="001F569B" w:rsidP="001F569B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</w:pPr>
            <w:r w:rsidRPr="001F569B">
              <w:rPr>
                <w:rFonts w:ascii="Times New Roman" w:eastAsia="Times New Roman" w:hAnsi="Times New Roman" w:cs="Times New Roman"/>
                <w:color w:val="000000"/>
                <w:lang w:val="es-EC" w:eastAsia="es-MX"/>
              </w:rPr>
              <w:t>Muestra el historial y estado (pendiente, enviado, fallido) de las notificaciones.</w:t>
            </w:r>
          </w:p>
          <w:p w14:paraId="5B11DC57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</w:p>
        </w:tc>
        <w:tc>
          <w:tcPr>
            <w:tcW w:w="1276" w:type="dxa"/>
          </w:tcPr>
          <w:p w14:paraId="573EDFED" w14:textId="24CF74BC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8</w:t>
            </w:r>
          </w:p>
        </w:tc>
        <w:tc>
          <w:tcPr>
            <w:tcW w:w="1307" w:type="dxa"/>
          </w:tcPr>
          <w:p w14:paraId="2A85FC59" w14:textId="77777777" w:rsidR="001F569B" w:rsidRPr="0046368E" w:rsidRDefault="001F569B" w:rsidP="001F569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368E">
              <w:rPr>
                <w:rFonts w:ascii="Times New Roman" w:hAnsi="Times New Roman" w:cs="Times New Roman"/>
                <w:color w:val="000000" w:themeColor="text1"/>
              </w:rPr>
              <w:t>Finalizado</w:t>
            </w:r>
            <w:proofErr w:type="spellEnd"/>
          </w:p>
          <w:p w14:paraId="22217DA3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  <w:tr w:rsidR="001F569B" w:rsidRPr="001F569B" w14:paraId="78C8DCD4" w14:textId="77777777" w:rsidTr="00B063C6">
        <w:tc>
          <w:tcPr>
            <w:tcW w:w="1129" w:type="dxa"/>
          </w:tcPr>
          <w:p w14:paraId="280DC684" w14:textId="77777777" w:rsidR="001F569B" w:rsidRPr="00082CC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1843" w:type="dxa"/>
          </w:tcPr>
          <w:p w14:paraId="338571D2" w14:textId="77777777" w:rsidR="001F569B" w:rsidRPr="00082CC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5245" w:type="dxa"/>
          </w:tcPr>
          <w:p w14:paraId="216C6427" w14:textId="77777777" w:rsidR="001F569B" w:rsidRPr="001D7C99" w:rsidRDefault="001F569B" w:rsidP="00B063C6">
            <w:pPr>
              <w:rPr>
                <w:color w:val="000000" w:themeColor="text1"/>
                <w:lang w:val="es-EC"/>
              </w:rPr>
            </w:pPr>
          </w:p>
        </w:tc>
        <w:tc>
          <w:tcPr>
            <w:tcW w:w="1276" w:type="dxa"/>
          </w:tcPr>
          <w:p w14:paraId="564ADDFF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  <w:tc>
          <w:tcPr>
            <w:tcW w:w="1307" w:type="dxa"/>
          </w:tcPr>
          <w:p w14:paraId="11335176" w14:textId="77777777" w:rsidR="001F569B" w:rsidRPr="001F569B" w:rsidRDefault="001F569B" w:rsidP="00B063C6">
            <w:pPr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</w:p>
        </w:tc>
      </w:tr>
    </w:tbl>
    <w:p w14:paraId="2F35AA58" w14:textId="77777777" w:rsidR="001F569B" w:rsidRP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24607CA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24B446AC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5656B7B" w14:textId="77777777" w:rsid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5D9FBC66" w14:textId="77777777" w:rsidR="001F569B" w:rsidRPr="001F569B" w:rsidRDefault="001F569B" w:rsidP="0046368E">
      <w:pPr>
        <w:rPr>
          <w:rFonts w:ascii="Times New Roman" w:hAnsi="Times New Roman" w:cs="Times New Roman"/>
          <w:color w:val="000000" w:themeColor="text1"/>
          <w:lang w:val="es-EC"/>
        </w:rPr>
      </w:pPr>
    </w:p>
    <w:p w14:paraId="0787A9BF" w14:textId="77777777" w:rsidR="00532299" w:rsidRPr="0046368E" w:rsidRDefault="00532299" w:rsidP="0046368E">
      <w:pPr>
        <w:rPr>
          <w:rFonts w:ascii="Times New Roman" w:hAnsi="Times New Roman" w:cs="Times New Roman"/>
          <w:color w:val="000000" w:themeColor="text1"/>
        </w:rPr>
      </w:pPr>
    </w:p>
    <w:p w14:paraId="63EA365C" w14:textId="2C00592D" w:rsidR="00204AB4" w:rsidRPr="0046368E" w:rsidRDefault="00204AB4" w:rsidP="0046368E">
      <w:pPr>
        <w:rPr>
          <w:rFonts w:ascii="Times New Roman" w:hAnsi="Times New Roman" w:cs="Times New Roman"/>
          <w:b/>
          <w:bCs/>
          <w:color w:val="000000" w:themeColor="text1"/>
          <w:lang w:val="es-EC"/>
        </w:rPr>
      </w:pPr>
    </w:p>
    <w:p w14:paraId="66F43121" w14:textId="77777777" w:rsidR="00FC2EFB" w:rsidRPr="00204AB4" w:rsidRDefault="00FC2EFB" w:rsidP="00FC2EFB">
      <w:pPr>
        <w:tabs>
          <w:tab w:val="left" w:pos="2404"/>
        </w:tabs>
      </w:pPr>
    </w:p>
    <w:sectPr w:rsidR="00FC2EFB" w:rsidRPr="00204AB4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2"/>
  </w:num>
  <w:num w:numId="11" w16cid:durableId="1608194540">
    <w:abstractNumId w:val="11"/>
  </w:num>
  <w:num w:numId="12" w16cid:durableId="966353010">
    <w:abstractNumId w:val="19"/>
  </w:num>
  <w:num w:numId="13" w16cid:durableId="828641451">
    <w:abstractNumId w:val="20"/>
  </w:num>
  <w:num w:numId="14" w16cid:durableId="204954600">
    <w:abstractNumId w:val="24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6"/>
  </w:num>
  <w:num w:numId="18" w16cid:durableId="562911963">
    <w:abstractNumId w:val="23"/>
  </w:num>
  <w:num w:numId="19" w16cid:durableId="29690631">
    <w:abstractNumId w:val="18"/>
  </w:num>
  <w:num w:numId="20" w16cid:durableId="380710699">
    <w:abstractNumId w:val="21"/>
  </w:num>
  <w:num w:numId="21" w16cid:durableId="148712346">
    <w:abstractNumId w:val="13"/>
  </w:num>
  <w:num w:numId="22" w16cid:durableId="1960136974">
    <w:abstractNumId w:val="17"/>
  </w:num>
  <w:num w:numId="23" w16cid:durableId="87360705">
    <w:abstractNumId w:val="9"/>
  </w:num>
  <w:num w:numId="24" w16cid:durableId="592279549">
    <w:abstractNumId w:val="15"/>
  </w:num>
  <w:num w:numId="25" w16cid:durableId="1493453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14641"/>
    <w:rsid w:val="0015074B"/>
    <w:rsid w:val="00154219"/>
    <w:rsid w:val="001872D3"/>
    <w:rsid w:val="001B2CD3"/>
    <w:rsid w:val="001D7C99"/>
    <w:rsid w:val="001F569B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6368E"/>
    <w:rsid w:val="00481E36"/>
    <w:rsid w:val="004A66D7"/>
    <w:rsid w:val="004B541C"/>
    <w:rsid w:val="004D55B8"/>
    <w:rsid w:val="005100EE"/>
    <w:rsid w:val="0052796F"/>
    <w:rsid w:val="00532299"/>
    <w:rsid w:val="00533154"/>
    <w:rsid w:val="0059400A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237F1"/>
    <w:rsid w:val="00B47730"/>
    <w:rsid w:val="00B82228"/>
    <w:rsid w:val="00B86D67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610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11</cp:revision>
  <dcterms:created xsi:type="dcterms:W3CDTF">2025-06-16T16:15:00Z</dcterms:created>
  <dcterms:modified xsi:type="dcterms:W3CDTF">2025-07-07T01:33:00Z</dcterms:modified>
  <cp:category/>
</cp:coreProperties>
</file>