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3F29" w14:textId="7755246D" w:rsidR="00C24DF9" w:rsidRPr="00946C82" w:rsidRDefault="00D84B4E" w:rsidP="00946C82">
      <w:pPr>
        <w:pStyle w:val="Listaconvietas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D84B4E">
        <w:rPr>
          <w:b/>
          <w:bCs/>
          <w:sz w:val="32"/>
          <w:szCs w:val="32"/>
        </w:rPr>
        <w:t xml:space="preserve">Product Backlog para 10 Sprints (10 </w:t>
      </w:r>
      <w:proofErr w:type="spellStart"/>
      <w:r w:rsidRPr="00D84B4E">
        <w:rPr>
          <w:b/>
          <w:bCs/>
          <w:sz w:val="32"/>
          <w:szCs w:val="32"/>
        </w:rPr>
        <w:t>semanas</w:t>
      </w:r>
      <w:proofErr w:type="spellEnd"/>
      <w:r w:rsidRPr="00D84B4E">
        <w:rPr>
          <w:b/>
          <w:bCs/>
          <w:sz w:val="32"/>
          <w:szCs w:val="32"/>
        </w:rPr>
        <w:t>)</w:t>
      </w:r>
    </w:p>
    <w:p w14:paraId="2BEB84BC" w14:textId="68F4184D" w:rsidR="00FC2EFB" w:rsidRPr="00204AB4" w:rsidRDefault="00FC2EFB" w:rsidP="00204AB4"/>
    <w:p w14:paraId="18635D5D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. Product Backlog</w:t>
      </w:r>
    </w:p>
    <w:p w14:paraId="370184B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1: Configuración y Autenticación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072"/>
        <w:gridCol w:w="1529"/>
        <w:gridCol w:w="1545"/>
      </w:tblGrid>
      <w:tr w:rsidR="00204AB4" w:rsidRPr="00232C5E" w14:paraId="1FF19689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4C2DD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587DCD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2FD30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DBEE8B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5E27A35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28BD2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ECF0D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 del Entorno de Desarrollo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FE004A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1F5C6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6E98B92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B14F7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4257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Base de Datos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20F0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BA1A8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08D6E48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40426F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58DB0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Autenticación JWT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1D7860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3D25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486E016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70AA38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E30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Inicio de Sesión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519DF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925C11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592FDF6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F378E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5627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Recuperación de Contraseña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25A56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46F4F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1C9B2793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2: Gestión de Usuarios y Roles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350"/>
        <w:gridCol w:w="1197"/>
        <w:gridCol w:w="1210"/>
      </w:tblGrid>
      <w:tr w:rsidR="00204AB4" w:rsidRPr="00232C5E" w14:paraId="08480143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749F71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lastRenderedPageBreak/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99DCA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8B34A64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1398FA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795E0E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651EC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B5AEEB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Control de Acceso Basado en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85D4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B29A46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39A4D9E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E11E8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65D3ED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240AC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8D2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E7673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4491AE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3993C6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Planes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ADF46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486293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9D22F21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6E783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Configuración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207101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permisos por 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0196C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C02285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  <w:tr w:rsidR="00204AB4" w:rsidRPr="00232C5E" w14:paraId="1BFCC1D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66CE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0119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autenticación y autorización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38319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DD3A8B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Completado</w:t>
            </w:r>
          </w:p>
        </w:tc>
      </w:tr>
    </w:tbl>
    <w:p w14:paraId="04C218DA" w14:textId="77777777" w:rsidR="00E741E9" w:rsidRDefault="00E741E9" w:rsidP="00204AB4">
      <w:pPr>
        <w:rPr>
          <w:b/>
          <w:bCs/>
          <w:lang w:val="es-EC"/>
        </w:rPr>
      </w:pPr>
    </w:p>
    <w:p w14:paraId="27311078" w14:textId="77777777" w:rsidR="00E741E9" w:rsidRDefault="00E741E9" w:rsidP="00204AB4">
      <w:pPr>
        <w:rPr>
          <w:b/>
          <w:bCs/>
          <w:lang w:val="es-EC"/>
        </w:rPr>
      </w:pPr>
    </w:p>
    <w:p w14:paraId="7305D5E1" w14:textId="77777777" w:rsidR="00E741E9" w:rsidRDefault="00E741E9" w:rsidP="00204AB4">
      <w:pPr>
        <w:rPr>
          <w:b/>
          <w:bCs/>
          <w:lang w:val="es-EC"/>
        </w:rPr>
      </w:pPr>
    </w:p>
    <w:p w14:paraId="70D2C232" w14:textId="77777777" w:rsidR="00E741E9" w:rsidRDefault="00E741E9" w:rsidP="00204AB4">
      <w:pPr>
        <w:rPr>
          <w:b/>
          <w:bCs/>
          <w:lang w:val="es-EC"/>
        </w:rPr>
      </w:pPr>
    </w:p>
    <w:p w14:paraId="6629402C" w14:textId="77777777" w:rsidR="00E741E9" w:rsidRDefault="00E741E9" w:rsidP="00204AB4">
      <w:pPr>
        <w:rPr>
          <w:b/>
          <w:bCs/>
          <w:lang w:val="es-EC"/>
        </w:rPr>
      </w:pPr>
    </w:p>
    <w:p w14:paraId="3F3856BB" w14:textId="77777777" w:rsidR="00E741E9" w:rsidRDefault="00E741E9" w:rsidP="00204AB4">
      <w:pPr>
        <w:rPr>
          <w:b/>
          <w:bCs/>
          <w:lang w:val="es-EC"/>
        </w:rPr>
      </w:pPr>
    </w:p>
    <w:p w14:paraId="6C05870F" w14:textId="77777777" w:rsidR="00E741E9" w:rsidRDefault="00E741E9" w:rsidP="00204AB4">
      <w:pPr>
        <w:rPr>
          <w:b/>
          <w:bCs/>
          <w:lang w:val="es-EC"/>
        </w:rPr>
      </w:pPr>
    </w:p>
    <w:p w14:paraId="50C6BD85" w14:textId="77777777" w:rsidR="00E741E9" w:rsidRDefault="00E741E9" w:rsidP="00204AB4">
      <w:pPr>
        <w:rPr>
          <w:b/>
          <w:bCs/>
          <w:lang w:val="es-EC"/>
        </w:rPr>
      </w:pPr>
    </w:p>
    <w:p w14:paraId="4AA5EA0A" w14:textId="2B1B48DB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3: Gestión de Clientes y Contratos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139"/>
        <w:gridCol w:w="1481"/>
        <w:gridCol w:w="1513"/>
      </w:tblGrid>
      <w:tr w:rsidR="00204AB4" w:rsidRPr="00232C5E" w14:paraId="4EB0BC6D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A1068A8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8BEBD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E480A3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527B0A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6DC0D45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D397F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1DF623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Clientes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C8E7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743FD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BC14B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9E42C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773AE6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Gestión de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F7239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31C9D0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1C490A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18A548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2DAB1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E642E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EA0722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68F34CB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1C2F3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94C40A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de 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58065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793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 progreso</w:t>
            </w:r>
          </w:p>
        </w:tc>
      </w:tr>
      <w:tr w:rsidR="00204AB4" w:rsidRPr="00232C5E" w14:paraId="0DAE19BE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D2928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14BDF3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gestión de clientes y contratos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6BE43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C380F4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6B1E3B81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4: Gestión Financiera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5251"/>
        <w:gridCol w:w="1536"/>
        <w:gridCol w:w="1308"/>
      </w:tblGrid>
      <w:tr w:rsidR="00204AB4" w:rsidRPr="00232C5E" w14:paraId="2F8EC8B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DDA78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70634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9D32A0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ABE576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7969EA3A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B60CA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0F96F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320569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AA650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7C4A513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F4B9CB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2C81D2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143B9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3DD2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9627B4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DFDA8E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HT-006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45D8C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Implementación de API RESTful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99ED8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5397C4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C183540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2201C7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4F0307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gestión financiera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D7FD9A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CEFEF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1C34D36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7BFCB3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E2E2D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registro de pagos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225AD2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A6F55A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319E5BE6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5: Facturación Electrónica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777"/>
        <w:gridCol w:w="1388"/>
        <w:gridCol w:w="1182"/>
      </w:tblGrid>
      <w:tr w:rsidR="00204AB4" w:rsidRPr="00232C5E" w14:paraId="1DDF5F5B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33865B7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A2EB2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252B6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AFF43F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8EE13BF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59ECD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DE0CD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Facturas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428363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5B557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04DF73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7862B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HT-005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56F3E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Integración con API del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7BC92C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858C36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E2A87B2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A12429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992530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Documentación de proceso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D87510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B3BBF6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254A5BC4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A470C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86AC0E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facturación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C8345F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31EF28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8F4ECE8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0AF2F5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BB70A5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integración con SRI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14BC9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E93D8E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17317C11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Sprint 6: Dashboard y Reportes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840"/>
        <w:gridCol w:w="1457"/>
        <w:gridCol w:w="1241"/>
      </w:tblGrid>
      <w:tr w:rsidR="00204AB4" w:rsidRPr="00232C5E" w14:paraId="51446C31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714E59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5D792A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A23220E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DE753C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3CC5EE7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8F7752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855715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Visualización de 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E913B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8A5D4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2EF01D4C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5B087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F610CB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Reportes (Parte 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931542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476DC5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63C4556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A0B3B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1B5BC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dashboard y gráficos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09CDB8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C9DA12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01FED3F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13CCA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Optimización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43F32D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Optimización de consultas para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78F1311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6DB314A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735810E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816ED7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A0F1A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dashboard y reportes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3639B7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F4EF69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148DFB70" w14:textId="77777777" w:rsidR="00204AB4" w:rsidRPr="00232C5E" w:rsidRDefault="00204AB4" w:rsidP="00204AB4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Sprint 7: Notificaciones y Comunicación</w:t>
      </w:r>
    </w:p>
    <w:tbl>
      <w:tblPr>
        <w:tblW w:w="91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797"/>
        <w:gridCol w:w="1549"/>
        <w:gridCol w:w="1319"/>
      </w:tblGrid>
      <w:tr w:rsidR="00204AB4" w:rsidRPr="00232C5E" w14:paraId="613D6C9E" w14:textId="77777777" w:rsidTr="00840AB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5F3B91A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Tareas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10E3E1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02E284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Estimación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2B8A922" w14:textId="77777777" w:rsidR="00204AB4" w:rsidRPr="00232C5E" w:rsidRDefault="00204AB4" w:rsidP="00840AB3">
            <w:pPr>
              <w:rPr>
                <w:b/>
                <w:bCs/>
                <w:lang w:val="es-EC"/>
              </w:rPr>
            </w:pPr>
            <w:r w:rsidRPr="00232C5E">
              <w:rPr>
                <w:b/>
                <w:bCs/>
                <w:lang w:val="es-EC"/>
              </w:rPr>
              <w:t>Estado</w:t>
            </w:r>
          </w:p>
        </w:tc>
      </w:tr>
      <w:tr w:rsidR="00204AB4" w:rsidRPr="00232C5E" w14:paraId="05BA689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C7CDF7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D967C1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Envío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0122D18D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FCDD03C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5252EEF6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4C13B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HU-010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09CDF96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Generación de Reportes (Parte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D3A2A9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B8116C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5BA5698F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2A62F27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lastRenderedPageBreak/>
              <w:t>Integración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4C6BD890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Integración con servicio de correo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05FEDA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5B2CAAE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6CBCEDAD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3CF86A3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UI/UX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7B6D066F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Diseño de interfaces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09CCDD5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3A912172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  <w:tr w:rsidR="00204AB4" w:rsidRPr="00232C5E" w14:paraId="3DD3B09B" w14:textId="77777777" w:rsidTr="00840AB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26F6E8D4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694EE4E8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Pruebas de envío de notificaciones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2B07499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60" w:type="dxa"/>
              <w:left w:w="15" w:type="dxa"/>
              <w:bottom w:w="160" w:type="dxa"/>
              <w:right w:w="15" w:type="dxa"/>
            </w:tcMar>
            <w:vAlign w:val="bottom"/>
            <w:hideMark/>
          </w:tcPr>
          <w:p w14:paraId="1675BCAB" w14:textId="77777777" w:rsidR="00204AB4" w:rsidRPr="00232C5E" w:rsidRDefault="00204AB4" w:rsidP="00840AB3">
            <w:pPr>
              <w:rPr>
                <w:lang w:val="es-EC"/>
              </w:rPr>
            </w:pPr>
            <w:r w:rsidRPr="00232C5E">
              <w:rPr>
                <w:lang w:val="es-EC"/>
              </w:rPr>
              <w:t>Pendiente</w:t>
            </w:r>
          </w:p>
        </w:tc>
      </w:tr>
    </w:tbl>
    <w:p w14:paraId="66F43121" w14:textId="77777777" w:rsidR="00FC2EFB" w:rsidRPr="00204AB4" w:rsidRDefault="00FC2EFB" w:rsidP="00FC2EFB">
      <w:pPr>
        <w:tabs>
          <w:tab w:val="left" w:pos="2404"/>
        </w:tabs>
      </w:pPr>
    </w:p>
    <w:sectPr w:rsidR="00FC2EFB" w:rsidRPr="00204AB4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7"/>
  </w:num>
  <w:num w:numId="11" w16cid:durableId="1608194540">
    <w:abstractNumId w:val="10"/>
  </w:num>
  <w:num w:numId="12" w16cid:durableId="966353010">
    <w:abstractNumId w:val="14"/>
  </w:num>
  <w:num w:numId="13" w16cid:durableId="828641451">
    <w:abstractNumId w:val="15"/>
  </w:num>
  <w:num w:numId="14" w16cid:durableId="204954600">
    <w:abstractNumId w:val="19"/>
  </w:num>
  <w:num w:numId="15" w16cid:durableId="568539472">
    <w:abstractNumId w:val="9"/>
  </w:num>
  <w:num w:numId="16" w16cid:durableId="1563909337">
    <w:abstractNumId w:val="11"/>
  </w:num>
  <w:num w:numId="17" w16cid:durableId="683478225">
    <w:abstractNumId w:val="12"/>
  </w:num>
  <w:num w:numId="18" w16cid:durableId="562911963">
    <w:abstractNumId w:val="18"/>
  </w:num>
  <w:num w:numId="19" w16cid:durableId="29690631">
    <w:abstractNumId w:val="13"/>
  </w:num>
  <w:num w:numId="20" w16cid:durableId="38071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B567B"/>
    <w:rsid w:val="0015074B"/>
    <w:rsid w:val="00154219"/>
    <w:rsid w:val="001872D3"/>
    <w:rsid w:val="00200446"/>
    <w:rsid w:val="00200E72"/>
    <w:rsid w:val="00204AB4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A66D7"/>
    <w:rsid w:val="004D55B8"/>
    <w:rsid w:val="005100EE"/>
    <w:rsid w:val="00533154"/>
    <w:rsid w:val="0059400A"/>
    <w:rsid w:val="00661A5F"/>
    <w:rsid w:val="0069710A"/>
    <w:rsid w:val="006F3815"/>
    <w:rsid w:val="0072017D"/>
    <w:rsid w:val="0074698F"/>
    <w:rsid w:val="0078344D"/>
    <w:rsid w:val="007E415A"/>
    <w:rsid w:val="008E29F3"/>
    <w:rsid w:val="00946C82"/>
    <w:rsid w:val="0096578E"/>
    <w:rsid w:val="009C6CE5"/>
    <w:rsid w:val="00A14CEC"/>
    <w:rsid w:val="00AA1D8D"/>
    <w:rsid w:val="00AD6333"/>
    <w:rsid w:val="00B47730"/>
    <w:rsid w:val="00B82228"/>
    <w:rsid w:val="00B86D67"/>
    <w:rsid w:val="00C24DF9"/>
    <w:rsid w:val="00C9653D"/>
    <w:rsid w:val="00CB0664"/>
    <w:rsid w:val="00D23A1A"/>
    <w:rsid w:val="00D84B4E"/>
    <w:rsid w:val="00DE410B"/>
    <w:rsid w:val="00E22F4D"/>
    <w:rsid w:val="00E741E9"/>
    <w:rsid w:val="00EB421B"/>
    <w:rsid w:val="00EC16C5"/>
    <w:rsid w:val="00ED3912"/>
    <w:rsid w:val="00F633A9"/>
    <w:rsid w:val="00F722FA"/>
    <w:rsid w:val="00FC2EFB"/>
    <w:rsid w:val="00FC3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384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20</cp:revision>
  <dcterms:created xsi:type="dcterms:W3CDTF">2025-04-23T16:20:00Z</dcterms:created>
  <dcterms:modified xsi:type="dcterms:W3CDTF">2025-07-07T01:32:00Z</dcterms:modified>
  <cp:category/>
</cp:coreProperties>
</file>